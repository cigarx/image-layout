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2017 信 托 公司 未 经 审计 财务 数据 (单位 : 亿 )</w:t>
            </w:r>
          </w:p>
        </w:tc>
      </w:tr>
      <w:tr>
        <w:tc>
          <w:tcPr>
            <w:tcW w:type="dxa" w:w="8640"/>
          </w:tcPr>
          <w:p>
            <w:r>
              <w:t>营业 收入 手续 费 收入 投资 收益 净利 润</w:t>
            </w:r>
          </w:p>
        </w:tc>
      </w:tr>
      <w:tr>
        <w:tc>
          <w:tcPr>
            <w:tcW w:type="dxa" w:w="8640"/>
          </w:tcPr>
          <w:p>
            <w:r>
              <w:t>公司 名 称 数值 排名 数值 排名 数值 排名 数值 排名</w:t>
            </w:r>
          </w:p>
        </w:tc>
      </w:tr>
      <w:tr>
        <w:tc>
          <w:tcPr>
            <w:tcW w:type="dxa" w:w="8640"/>
          </w:tcPr>
          <w:p>
            <w:r>
              <w:t>平安 信托 63.27 3 42.92 2 19.31 工 39.07 工</w:t>
            </w:r>
          </w:p>
        </w:tc>
      </w:tr>
      <w:tr>
        <w:tc>
          <w:tcPr>
            <w:tcW w:type="dxa" w:w="8640"/>
          </w:tcPr>
          <w:p>
            <w:r>
              <w:t>中 信 信 托 68.01 1 45.94 主 13.69 35.26 w</w:t>
            </w:r>
          </w:p>
        </w:tc>
      </w:tr>
      <w:tr>
        <w:tc>
          <w:tcPr>
            <w:tcW w:type="dxa" w:w="8640"/>
          </w:tcPr>
          <w:p>
            <w:r>
              <w:t>重庆 信托 39.36 耻 21.42 9 17.66 出 四</w:t>
            </w:r>
          </w:p>
        </w:tc>
      </w:tr>
      <w:tr>
        <w:tc>
          <w:tcPr>
            <w:tcW w:type="dxa" w:w="8640"/>
          </w:tcPr>
          <w:p>
            <w:r>
              <w:t>中 融 信托 65.3 w 3075 3 13.78 当 4</w:t>
            </w:r>
          </w:p>
        </w:tc>
      </w:tr>
      <w:tr>
        <w:tc>
          <w:tcPr>
            <w:tcW w:type="dxa" w:w="8640"/>
          </w:tcPr>
          <w:p>
            <w:r>
              <w:t>华 洞 信托 26.57 1 10.91 25 1549 出 习 这</w:t>
            </w:r>
          </w:p>
        </w:tc>
      </w:tr>
      <w:tr>
        <w:tc>
          <w:tcPr>
            <w:tcW w:type="dxa" w:w="8640"/>
          </w:tcPr>
          <w:p>
            <w:r>
              <w:t>华能 贵 诚信 托 。 34.19 5 26553 和 8 十 20.87 6</w:t>
            </w:r>
          </w:p>
        </w:tc>
      </w:tr>
      <w:tr>
        <w:tc>
          <w:tcPr>
            <w:tcW w:type="dxa" w:w="8640"/>
          </w:tcPr>
          <w:p>
            <w:r>
              <w:t>建 信 信 托 出 避 后 2867 &gt; 8.58 各 18.52 &gt;</w:t>
            </w:r>
          </w:p>
        </w:tc>
      </w:tr>
      <w:tr>
        <w:tc>
          <w:tcPr>
            <w:tcW w:type="dxa" w:w="8640"/>
          </w:tcPr>
          <w:p>
            <w:r>
              <w:t>民生 信托 3305 、 1646 了 7 12.32 6 18.16 8</w:t>
            </w:r>
          </w:p>
        </w:tc>
      </w:tr>
      <w:tr>
        <w:tc>
          <w:tcPr>
            <w:tcW w:type="dxa" w:w="8640"/>
          </w:tcPr>
          <w:p>
            <w:r>
              <w:t>外 贸 信托 本 78 后 19.47 后 6.43 17 16.5 9</w:t>
            </w:r>
          </w:p>
        </w:tc>
      </w:tr>
      <w:tr>
        <w:tc>
          <w:tcPr>
            <w:tcW w:type="dxa" w:w="8640"/>
          </w:tcPr>
          <w:p>
            <w:r>
              <w:t>中 航 信托 29.41 10 26.44 5 3.03 33 16.29 10</w:t>
            </w:r>
          </w:p>
        </w:tc>
      </w:tr>
      <w:tr>
        <w:tc>
          <w:tcPr>
            <w:tcW w:type="dxa" w:w="8640"/>
          </w:tcPr>
          <w:p>
            <w:r>
              <w:t>江苏 信托 20.01 19 10.01 28 9.96 8 16.16 了</w:t>
            </w:r>
          </w:p>
        </w:tc>
      </w:tr>
      <w:tr>
        <w:tc>
          <w:tcPr>
            <w:tcW w:type="dxa" w:w="8640"/>
          </w:tcPr>
          <w:p>
            <w:r>
              <w:t>上 海信 托 26.38 12 20.37 1 677 15 15.6 12</w:t>
            </w:r>
          </w:p>
        </w:tc>
      </w:tr>
      <w:tr>
        <w:tc>
          <w:tcPr>
            <w:tcW w:type="dxa" w:w="8640"/>
          </w:tcPr>
          <w:p>
            <w:r>
              <w:t>中 铁 信托 30.05 3 23.34 6 0.58 58 14.67 出</w:t>
            </w:r>
          </w:p>
        </w:tc>
      </w:tr>
      <w:tr>
        <w:tc>
          <w:tcPr>
            <w:tcW w:type="dxa" w:w="8640"/>
          </w:tcPr>
          <w:p>
            <w:r>
              <w:t>兴业 信托 30.96 8 21.63 8 中 与 12 14.64 14</w:t>
            </w:r>
          </w:p>
        </w:tc>
      </w:tr>
      <w:tr>
        <w:tc>
          <w:tcPr>
            <w:tcW w:type="dxa" w:w="8640"/>
          </w:tcPr>
          <w:p>
            <w:r>
              <w:t>中 诚信 托 19.57 20 9.27 下 10.98 逐 出 出</w:t>
            </w:r>
          </w:p>
        </w:tc>
      </w:tr>
      <w:tr>
        <w:tc>
          <w:tcPr>
            <w:tcW w:type="dxa" w:w="8640"/>
          </w:tcPr>
          <w:p>
            <w:r>
              <w:t>渤海 信托 21.46 16 19.32 15 2 45 12.71 16</w:t>
            </w:r>
          </w:p>
        </w:tc>
      </w:tr>
      <w:tr>
        <w:tc>
          <w:tcPr>
            <w:tcW w:type="dxa" w:w="8640"/>
          </w:tcPr>
          <w:p>
            <w:r>
              <w:t>五 矿 信托 21.38 17 18.05 13 3.06 32 11.74 17</w:t>
            </w:r>
          </w:p>
        </w:tc>
      </w:tr>
      <w:tr>
        <w:tc>
          <w:tcPr>
            <w:tcW w:type="dxa" w:w="8640"/>
          </w:tcPr>
          <w:p>
            <w:r>
              <w:t>百 瑞 信托 18.32 22 下 4.68 22 10.36 18</w:t>
            </w:r>
          </w:p>
        </w:tc>
      </w:tr>
      <w:tr>
        <w:tc>
          <w:tcPr>
            <w:tcW w:type="dxa" w:w="8640"/>
          </w:tcPr>
          <w:p>
            <w:r>
              <w:t>长 安信 托 23.36 出 17.8 到 9.48 9 10.23 19</w:t>
            </w:r>
          </w:p>
        </w:tc>
      </w:tr>
      <w:tr>
        <w:tc>
          <w:tcPr>
            <w:tcW w:type="dxa" w:w="8640"/>
          </w:tcPr>
          <w:p>
            <w:r>
              <w:t>华 信 信 托 14.02 28 8.02 36 6.79 14 I0 20</w:t>
            </w:r>
          </w:p>
        </w:tc>
      </w:tr>
      <w:tr>
        <w:tc>
          <w:tcPr>
            <w:tcW w:type="dxa" w:w="8640"/>
          </w:tcPr>
          <w:p>
            <w:r>
              <w:t>中 建 投 信托 18.19 23 12.89 19 5.91 出 9.93 21</w:t>
            </w:r>
          </w:p>
        </w:tc>
      </w:tr>
      <w:tr>
        <w:tc>
          <w:tcPr>
            <w:tcW w:type="dxa" w:w="8640"/>
          </w:tcPr>
          <w:p>
            <w:r>
              <w:t>北京 信托 18.48 21 I2.46 22 岂 、 到 85 22</w:t>
            </w:r>
          </w:p>
        </w:tc>
      </w:tr>
      <w:tr>
        <w:tc>
          <w:tcPr>
            <w:tcW w:type="dxa" w:w="8640"/>
          </w:tcPr>
          <w:p>
            <w:r>
              <w:t>交 银 信托 15.84 27 10.86 26 一 39， 98 23</w:t>
            </w:r>
          </w:p>
        </w:tc>
      </w:tr>
      <w:tr>
        <w:tc>
          <w:tcPr>
            <w:tcW w:type="dxa" w:w="8640"/>
          </w:tcPr>
          <w:p>
            <w:r>
              <w:t>粤 财 信托 10.58 得 3.0 形 57 6.9 13 9.54 24</w:t>
            </w:r>
          </w:p>
        </w:tc>
      </w:tr>
      <w:tr>
        <w:tc>
          <w:tcPr>
            <w:tcW w:type="dxa" w:w="8640"/>
          </w:tcPr>
          <w:p>
            <w:r>
              <w:t>华 宝 信托 司 才 26 本 下 人 25 9.24 25</w:t>
            </w:r>
          </w:p>
        </w:tc>
      </w:tr>
      <w:tr>
        <w:tc>
          <w:tcPr>
            <w:tcW w:type="dxa" w:w="8640"/>
          </w:tcPr>
          <w:p>
            <w:r>
              <w:t>四 川 信托 24.43 二 2413 10 2.29 40 9.07 26</w:t>
            </w:r>
          </w:p>
        </w:tc>
      </w:tr>
      <w:tr>
        <w:tc>
          <w:tcPr>
            <w:tcW w:type="dxa" w:w="8640"/>
          </w:tcPr>
          <w:p>
            <w:r>
              <w:t>华 融 信托 总 出 16.73 出 出 8.92 27</w:t>
            </w:r>
          </w:p>
        </w:tc>
      </w:tr>
      <w:tr>
        <w:tc>
          <w:tcPr>
            <w:tcW w:type="dxa" w:w="8640"/>
          </w:tcPr>
          <w:p>
            <w:r>
              <w:t>湖南 信托 11.74 31 6.02 47 5.76 出 8.67 28</w:t>
            </w:r>
          </w:p>
        </w:tc>
      </w:tr>
      <w:tr>
        <w:tc>
          <w:tcPr>
            <w:tcW w:type="dxa" w:w="8640"/>
          </w:tcPr>
          <w:p>
            <w:r>
              <w:t>爱 建 信托 16.38 25 14.85 出 59 51 8.66 29</w:t>
            </w:r>
          </w:p>
        </w:tc>
      </w:tr>
      <w:tr>
        <w:tc>
          <w:tcPr>
            <w:tcW w:type="dxa" w:w="8640"/>
          </w:tcPr>
          <w:p>
            <w:r>
              <w:t>昆 仓 信托 9.05 47 8.73 31 6.74 16 8.25 30</w:t>
            </w:r>
          </w:p>
        </w:tc>
      </w:tr>
      <w:tr>
        <w:tc>
          <w:tcPr>
            <w:tcW w:type="dxa" w:w="8640"/>
          </w:tcPr>
          <w:p>
            <w:r>
              <w:t>中 原 信托 17.58 24 12.33 外 427 24 7.61 出</w:t>
            </w:r>
          </w:p>
        </w:tc>
      </w:tr>
      <w:tr>
        <w:tc>
          <w:tcPr>
            <w:tcW w:type="dxa" w:w="8640"/>
          </w:tcPr>
          <w:p>
            <w:r>
              <w:t>中 海信 托 10.15 40 6.31 44 19 47 6.5 32</w:t>
            </w:r>
          </w:p>
        </w:tc>
      </w:tr>
      <w:tr>
        <w:tc>
          <w:tcPr>
            <w:tcW w:type="dxa" w:w="8640"/>
          </w:tcPr>
          <w:p>
            <w:r>
              <w:t>厦门 信托 10.44 39 6.91 42 3.46 27 6.47 33</w:t>
            </w:r>
          </w:p>
        </w:tc>
      </w:tr>
      <w:tr>
        <w:tc>
          <w:tcPr>
            <w:tcW w:type="dxa" w:w="8640"/>
          </w:tcPr>
          <w:p>
            <w:r>
              <w:t>国 投 泰康 信托 。 10.08 42 7.39 出 3 30 6.29 34</w:t>
            </w:r>
          </w:p>
        </w:tc>
      </w:tr>
      <w:tr>
        <w:tc>
          <w:tcPr>
            <w:tcW w:type="dxa" w:w="8640"/>
          </w:tcPr>
          <w:p>
            <w:r>
              <w:t>北方 信托 5.95 55 4.47 51 0.55 60 6.29 35</w:t>
            </w:r>
          </w:p>
        </w:tc>
      </w:tr>
      <w:tr>
        <w:tc>
          <w:tcPr>
            <w:tcW w:type="dxa" w:w="8640"/>
          </w:tcPr>
          <w:p>
            <w:r>
              <w:t>Tu 11.44 32 7.67 39 407 26 6.24 36</w:t>
            </w:r>
          </w:p>
        </w:tc>
      </w:tr>
      <w:tr>
        <w:tc>
          <w:tcPr>
            <w:tcW w:type="dxa" w:w="8640"/>
          </w:tcPr>
          <w:p>
            <w:r>
              <w:t>英 大 信托 10.69 35 8.21 35 2.07 43 6.07 37</w:t>
            </w:r>
          </w:p>
        </w:tc>
      </w:tr>
      <w:tr>
        <w:tc>
          <w:tcPr>
            <w:tcW w:type="dxa" w:w="8640"/>
          </w:tcPr>
          <w:p>
            <w:r>
              <w:t>国 通 信托 12.08 30 IT1.64 24 0.66 57 人 出</w:t>
            </w:r>
          </w:p>
        </w:tc>
      </w:tr>
      <w:tr>
        <w:tc>
          <w:tcPr>
            <w:tcW w:type="dxa" w:w="8640"/>
          </w:tcPr>
          <w:p>
            <w:r>
              <w:t>杭州 工商 信托 。 10.09 41 7.59 7 163 时 5.69 39</w:t>
            </w:r>
          </w:p>
        </w:tc>
      </w:tr>
      <w:tr>
        <w:tc>
          <w:tcPr>
            <w:tcW w:type="dxa" w:w="8640"/>
          </w:tcPr>
          <w:p>
            <w:r>
              <w:t>天 津 信托 12.94 出 6.6 全 加 下 区 40</w:t>
            </w:r>
          </w:p>
        </w:tc>
      </w:tr>
      <w:tr>
        <w:tc>
          <w:tcPr>
            <w:tcW w:type="dxa" w:w="8640"/>
          </w:tcPr>
          <w:p>
            <w:r>
              <w:t>万 向 信托 10.66 36 8.59 出 全 本 41</w:t>
            </w:r>
          </w:p>
        </w:tc>
      </w:tr>
      <w:tr>
        <w:tc>
          <w:tcPr>
            <w:tcW w:type="dxa" w:w="8640"/>
          </w:tcPr>
          <w:p>
            <w:r>
              <w:t>光大 兴 陇 信托 已 &lt; 出 二 30 2.35 38 5.25: 42</w:t>
            </w:r>
          </w:p>
        </w:tc>
      </w:tr>
      <w:tr>
        <w:tc>
          <w:tcPr>
            <w:tcW w:type="dxa" w:w="8640"/>
          </w:tcPr>
          <w:p>
            <w:r>
              <w:t>中 粮 信托 局 6 5 上 49 3.42 28 5.06 对</w:t>
            </w:r>
          </w:p>
        </w:tc>
      </w:tr>
      <w:tr>
        <w:tc>
          <w:tcPr>
            <w:tcW w:type="dxa" w:w="8640"/>
          </w:tcPr>
          <w:p>
            <w:r>
              <w:t>陆 家 晓 信托 19562 37 8.46 34 2.7 35 4.79 44</w:t>
            </w:r>
          </w:p>
        </w:tc>
      </w:tr>
      <w:tr>
        <w:tc>
          <w:tcPr>
            <w:tcW w:type="dxa" w:w="8640"/>
          </w:tcPr>
          <w:p>
            <w:r>
              <w:t>国 元 信托 693 52 3.37 55 2.73 34 4.72 49</w:t>
            </w:r>
          </w:p>
        </w:tc>
      </w:tr>
      <w:tr>
        <w:tc>
          <w:tcPr>
            <w:tcW w:type="dxa" w:w="8640"/>
          </w:tcPr>
          <w:p>
            <w:r>
              <w:t>西藏 信托 6.67 53 6.26 45 0.77 56 4.68 45</w:t>
            </w:r>
          </w:p>
        </w:tc>
      </w:tr>
      <w:tr>
        <w:tc>
          <w:tcPr>
            <w:tcW w:type="dxa" w:w="8640"/>
          </w:tcPr>
          <w:p>
            <w:r>
              <w:t>新 时 代 信托 11.18 34 10.16 27 1.64 49 4.49 46</w:t>
            </w:r>
          </w:p>
        </w:tc>
      </w:tr>
      <w:tr>
        <w:tc>
          <w:tcPr>
            <w:tcW w:type="dxa" w:w="8640"/>
          </w:tcPr>
          <w:p>
            <w:r>
              <w:t>苏州 信托 7.31 51 全 出 52 2.68 37 4.39 47</w:t>
            </w:r>
          </w:p>
        </w:tc>
      </w:tr>
      <w:tr>
        <w:tc>
          <w:tcPr>
            <w:tcW w:type="dxa" w:w="8640"/>
          </w:tcPr>
          <w:p>
            <w:r>
              <w:t>紫金 信托 8.01 49 6.08 46 54 43 48</w:t>
            </w:r>
          </w:p>
        </w:tc>
      </w:tr>
      <w:tr>
        <w:tc>
          <w:tcPr>
            <w:tcW w:type="dxa" w:w="8640"/>
          </w:tcPr>
          <w:p>
            <w:r>
              <w:t>大 业 信托 9.37 44 8.6 32 0.91 55 4.07 50</w:t>
            </w:r>
          </w:p>
        </w:tc>
      </w:tr>
      <w:tr>
        <w:tc>
          <w:tcPr>
            <w:tcW w:type="dxa" w:w="8640"/>
          </w:tcPr>
          <w:p>
            <w:r>
              <w:t>西部 信托 6.61 54 4.11 53 2.26 4 3.45 51</w:t>
            </w:r>
          </w:p>
        </w:tc>
      </w:tr>
      <w:tr>
        <w:tc>
          <w:tcPr>
            <w:tcW w:type="dxa" w:w="8640"/>
          </w:tcPr>
          <w:p>
            <w:r>
              <w:t>华 澳 信托 5.71 56 3.55 54 2.25 42 3.02 52</w:t>
            </w:r>
          </w:p>
        </w:tc>
      </w:tr>
      <w:tr>
        <w:tc>
          <w:tcPr>
            <w:tcW w:type="dxa" w:w="8640"/>
          </w:tcPr>
          <w:p>
            <w:r>
              <w:t>人 金谷 信托 8.02 48 5.12 48 3.22 29 友 61 53</w:t>
            </w:r>
          </w:p>
        </w:tc>
      </w:tr>
      <w:tr>
        <w:tc>
          <w:tcPr>
            <w:tcW w:type="dxa" w:w="8640"/>
          </w:tcPr>
          <w:p>
            <w:r>
              <w:t>国联 信托 3.72 50 2.04 60 到 9 52 2.67 54</w:t>
            </w:r>
          </w:p>
        </w:tc>
      </w:tr>
      <w:tr>
        <w:tc>
          <w:tcPr>
            <w:tcW w:type="dxa" w:w="8640"/>
          </w:tcPr>
          <w:p>
            <w:r>
              <w:t>中 泰信 托 435 59 2.49 1.94 入 25 55</w:t>
            </w:r>
          </w:p>
        </w:tc>
      </w:tr>
      <w:tr>
        <w:tc>
          <w:tcPr>
            <w:tcW w:type="dxa" w:w="8640"/>
          </w:tcPr>
          <w:p>
            <w:r>
              <w:t>云南 信托 5.53 能 二 加 吕 0.5 59 2.48 56</w:t>
            </w:r>
          </w:p>
        </w:tc>
      </w:tr>
      <w:tr>
        <w:tc>
          <w:tcPr>
            <w:tcW w:type="dxa" w:w="8640"/>
          </w:tcPr>
          <w:p>
            <w:r>
              <w:t>吉林 信托 3 盐 187 48 2.44 57</w:t>
            </w:r>
          </w:p>
        </w:tc>
      </w:tr>
      <w:tr>
        <w:tc>
          <w:tcPr>
            <w:tcW w:type="dxa" w:w="8640"/>
          </w:tcPr>
          <w:p>
            <w:r>
              <w:t>中 江 信托 EL 下 6.35 40 2.68 36 1.68 58</w:t>
            </w:r>
          </w:p>
        </w:tc>
      </w:tr>
      <w:tr>
        <w:tc>
          <w:tcPr>
            <w:tcW w:type="dxa" w:w="8640"/>
          </w:tcPr>
          <w:p>
            <w:r>
              <w:t>新 华 信托 9328 而 2.51 58 5.6 20 163 59</w:t>
            </w:r>
          </w:p>
        </w:tc>
      </w:tr>
      <w:tr>
        <w:tc>
          <w:tcPr>
            <w:tcW w:type="dxa" w:w="8640"/>
          </w:tcPr>
          <w:p>
            <w:r>
              <w:t>国民 信托 7.79 50 6.93 4 0.32 61 工 05 60</w:t>
            </w:r>
          </w:p>
        </w:tc>
      </w:tr>
      <w:tr>
        <w:tc>
          <w:tcPr>
            <w:tcW w:type="dxa" w:w="8640"/>
          </w:tcPr>
          <w:p>
            <w:r>
              <w:t>山西 信托 3.12 61 1.86 61 人 53 0.73 61</w:t>
            </w:r>
          </w:p>
        </w:tc>
      </w:tr>
      <w:tr>
        <w:tc>
          <w:tcPr>
            <w:tcW w:type="dxa" w:w="8640"/>
          </w:tcPr>
          <w:p>
            <w:r>
              <w:t>华 社 信 托 0.46 62 0.28 8 0.09 62 62</w:t>
            </w:r>
          </w:p>
        </w:tc>
      </w:tr>
      <w:tr>
        <w:tc>
          <w:tcPr>
            <w:tcW w:type="dxa" w:w="8640"/>
          </w:tcPr>
          <w:p>
            <w:r>
              <w:t>安信 信托</w:t>
            </w:r>
          </w:p>
        </w:tc>
      </w:tr>
      <w:tr>
        <w:tc>
          <w:tcPr>
            <w:tcW w:type="dxa" w:w="8640"/>
          </w:tcPr>
          <w:p>
            <w:r>
              <w:t>东莞 信托</w:t>
            </w:r>
          </w:p>
        </w:tc>
      </w:tr>
      <w:tr>
        <w:tc>
          <w:tcPr>
            <w:tcW w:type="dxa" w:w="8640"/>
          </w:tcPr>
          <w:p>
            <w:r>
              <w:t>山东 信托</w:t>
            </w:r>
          </w:p>
        </w:tc>
      </w:tr>
      <w:tr>
        <w:tc>
          <w:tcPr>
            <w:tcW w:type="dxa" w:w="8640"/>
          </w:tcPr>
          <w:p>
            <w:r>
              <w:t>陕 国 投</w:t>
            </w:r>
          </w:p>
        </w:tc>
      </w:tr>
      <w:tr>
        <w:tc>
          <w:tcPr>
            <w:tcW w:type="dxa" w:w="8640"/>
          </w:tcPr>
          <w:p>
            <w:r>
              <w:t>浙 金 信托</w:t>
            </w:r>
          </w:p>
        </w:tc>
      </w:tr>
      <w:tr>
        <w:tc>
          <w:tcPr>
            <w:tcW w:type="dxa" w:w="8640"/>
          </w:tcPr>
          <w:p>
            <w:r>
              <w:t>长 碱 疡 蝇 信 托 ,二 微 信号 : UStway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