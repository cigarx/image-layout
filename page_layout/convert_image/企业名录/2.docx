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客车 企业 名 录</w:t>
            </w:r>
          </w:p>
        </w:tc>
      </w:tr>
      <w:tr>
        <w:tc>
          <w:tcPr>
            <w:tcW w:type="dxa" w:w="8640"/>
          </w:tcPr>
          <w:p>
            <w:r>
              <w:t>1 安徽 安 遍 汽车 股份 有 限 公司</w:t>
            </w:r>
          </w:p>
        </w:tc>
      </w:tr>
      <w:tr>
        <w:tc>
          <w:tcPr>
            <w:tcW w:type="dxa" w:w="8640"/>
          </w:tcPr>
          <w:p>
            <w:r>
              <w:t>2 安徽 广 通 汽车 制造 股份 有 限 公司</w:t>
            </w:r>
          </w:p>
        </w:tc>
      </w:tr>
      <w:tr>
        <w:tc>
          <w:tcPr>
            <w:tcW w:type="dxa" w:w="8640"/>
          </w:tcPr>
          <w:p>
            <w:r>
              <w:t>3 安徽 江淮 汽车 股份 有 限 公司</w:t>
            </w:r>
          </w:p>
        </w:tc>
      </w:tr>
      <w:tr>
        <w:tc>
          <w:tcPr>
            <w:tcW w:type="dxa" w:w="8640"/>
          </w:tcPr>
          <w:p>
            <w:r>
              <w:t>* 安徽 星 遍 龙 客车 有 限 公司</w:t>
            </w:r>
          </w:p>
        </w:tc>
      </w:tr>
      <w:tr>
        <w:tc>
          <w:tcPr>
            <w:tcW w:type="dxa" w:w="8640"/>
          </w:tcPr>
          <w:p>
            <w:r>
              <w:t>5 安 源 客车 制造 有 限 公司</w:t>
            </w:r>
          </w:p>
        </w:tc>
      </w:tr>
      <w:tr>
        <w:tc>
          <w:tcPr>
            <w:tcW w:type="dxa" w:w="8640"/>
          </w:tcPr>
          <w:p>
            <w:r>
              <w:t>6 北 厅 重型 汽车 集团 有 限 公司</w:t>
            </w:r>
          </w:p>
        </w:tc>
      </w:tr>
      <w:tr>
        <w:tc>
          <w:tcPr>
            <w:tcW w:type="dxa" w:w="8640"/>
          </w:tcPr>
          <w:p>
            <w:r>
              <w:t>了 北京 北方 华 德 尼 奥 蔷 兰 客车 股份 有 限 公司</w:t>
            </w:r>
          </w:p>
        </w:tc>
      </w:tr>
      <w:tr>
        <w:tc>
          <w:tcPr>
            <w:tcW w:type="dxa" w:w="8640"/>
          </w:tcPr>
          <w:p>
            <w:r>
              <w:t>8 北京 汽车 制造 有 限 公司</w:t>
            </w:r>
          </w:p>
        </w:tc>
      </w:tr>
      <w:tr>
        <w:tc>
          <w:tcPr>
            <w:tcW w:type="dxa" w:w="8640"/>
          </w:tcPr>
          <w:p>
            <w:r>
              <w:t>总 北汽 福田 汽车 股份 有 限 公司</w:t>
            </w:r>
          </w:p>
        </w:tc>
      </w:tr>
      <w:tr>
        <w:tc>
          <w:tcPr>
            <w:tcW w:type="dxa" w:w="8640"/>
          </w:tcPr>
          <w:p>
            <w:r>
              <w:t>10 比亚迪 汽车 工业 有 限 公司</w:t>
            </w:r>
          </w:p>
        </w:tc>
      </w:tr>
      <w:tr>
        <w:tc>
          <w:tcPr>
            <w:tcW w:type="dxa" w:w="8640"/>
          </w:tcPr>
          <w:p>
            <w:r>
              <w:t>11 成 都 大 运 汽车 集团 有 限 公司</w:t>
            </w:r>
          </w:p>
        </w:tc>
      </w:tr>
      <w:tr>
        <w:tc>
          <w:tcPr>
            <w:tcW w:type="dxa" w:w="8640"/>
          </w:tcPr>
          <w:p>
            <w:r>
              <w:t>12 成 都 客车 股份 有 限 公司</w:t>
            </w:r>
          </w:p>
        </w:tc>
      </w:tr>
      <w:tr>
        <w:tc>
          <w:tcPr>
            <w:tcW w:type="dxa" w:w="8640"/>
          </w:tcPr>
          <w:p>
            <w:r>
              <w:t>13 丹东 黄海 汽车 有 限 责任 会 司</w:t>
            </w:r>
          </w:p>
        </w:tc>
      </w:tr>
      <w:tr>
        <w:tc>
          <w:tcPr>
            <w:tcW w:type="dxa" w:w="8640"/>
          </w:tcPr>
          <w:p>
            <w:r>
              <w:t>14 东风 汽车 公司</w:t>
            </w:r>
          </w:p>
        </w:tc>
      </w:tr>
      <w:tr>
        <w:tc>
          <w:tcPr>
            <w:tcW w:type="dxa" w:w="8640"/>
          </w:tcPr>
          <w:p>
            <w:r>
              <w:t>15 东风 特种 汽车 有 限 公司</w:t>
            </w:r>
          </w:p>
        </w:tc>
      </w:tr>
      <w:tr>
        <w:tc>
          <w:tcPr>
            <w:tcW w:type="dxa" w:w="8640"/>
          </w:tcPr>
          <w:p>
            <w:r>
              <w:t>15 东风 扬子 江 汽 车 (起 汉 ) 有 限 责任 会 司</w:t>
            </w:r>
          </w:p>
        </w:tc>
      </w:tr>
      <w:tr>
        <w:tc>
          <w:tcPr>
            <w:tcW w:type="dxa" w:w="8640"/>
          </w:tcPr>
          <w:p>
            <w:r>
              <w:t>17 东芝 中 汽 宏 远 汽车 有 限 公司</w:t>
            </w:r>
          </w:p>
        </w:tc>
      </w:tr>
      <w:tr>
        <w:tc>
          <w:tcPr>
            <w:tcW w:type="dxa" w:w="8640"/>
          </w:tcPr>
          <w:p>
            <w:r>
              <w:t>18 rs</w:t>
            </w:r>
          </w:p>
        </w:tc>
      </w:tr>
      <w:tr>
        <w:tc>
          <w:tcPr>
            <w:tcW w:type="dxa" w:w="8640"/>
          </w:tcPr>
          <w:p>
            <w:r>
              <w:t>福建 新 广 达 汽车 工业 有 限 公司</w:t>
            </w:r>
          </w:p>
        </w:tc>
      </w:tr>
      <w:tr>
        <w:tc>
          <w:tcPr>
            <w:tcW w:type="dxa" w:w="8640"/>
          </w:tcPr>
          <w:p>
            <w:r>
              <w:t>20 广东 云 山 汽车 有 限 公司</w:t>
            </w:r>
          </w:p>
        </w:tc>
      </w:tr>
      <w:tr>
        <w:tc>
          <w:tcPr>
            <w:tcW w:type="dxa" w:w="8640"/>
          </w:tcPr>
          <w:p>
            <w:r>
              <w:t>21 广西 源 正 新 能 源 汽车 有 限 公司</w:t>
            </w:r>
          </w:p>
        </w:tc>
      </w:tr>
      <w:tr>
        <w:tc>
          <w:tcPr>
            <w:tcW w:type="dxa" w:w="8640"/>
          </w:tcPr>
          <w:p>
            <w:r>
              <w:t>22 广州 广汽 比亚迪 新 能 源 客 车 有 限 公司</w:t>
            </w:r>
          </w:p>
        </w:tc>
      </w:tr>
      <w:tr>
        <w:tc>
          <w:tcPr>
            <w:tcW w:type="dxa" w:w="8640"/>
          </w:tcPr>
          <w:p>
            <w:r>
              <w:t>桂林 客车 工业 集团 有 限 公司</w:t>
            </w:r>
          </w:p>
        </w:tc>
      </w:tr>
      <w:tr>
        <w:tc>
          <w:tcPr>
            <w:tcW w:type="dxa" w:w="8640"/>
          </w:tcPr>
          <w:p>
            <w:r>
              <w:t>24 哈尔滨 龙 江 客车 制造 有 限 公司</w:t>
            </w:r>
          </w:p>
        </w:tc>
      </w:tr>
      <w:tr>
        <w:tc>
          <w:tcPr>
            <w:tcW w:type="dxa" w:w="8640"/>
          </w:tcPr>
          <w:p>
            <w:r>
              <w:t>25 哈尔滨 通联 客车 有 限 公司</w:t>
            </w:r>
          </w:p>
        </w:tc>
      </w:tr>
      <w:tr>
        <w:tc>
          <w:tcPr>
            <w:tcW w:type="dxa" w:w="8640"/>
          </w:tcPr>
          <w:p>
            <w:r>
              <w:t>26 杭州 越 西 客车 制造 有 限 公司</w:t>
            </w:r>
          </w:p>
        </w:tc>
      </w:tr>
      <w:tr>
        <w:tc>
          <w:tcPr>
            <w:tcW w:type="dxa" w:w="8640"/>
          </w:tcPr>
          <w:p>
            <w:r>
              <w:t>2 杭州 长 江 汽车 有 限 公司</w:t>
            </w:r>
          </w:p>
        </w:tc>
      </w:tr>
      <w:tr>
        <w:tc>
          <w:tcPr>
            <w:tcW w:type="dxa" w:w="8640"/>
          </w:tcPr>
          <w:p>
            <w:r>
              <w:t>28 河北 长 安 汽车 有 限 公司</w:t>
            </w:r>
          </w:p>
        </w:tc>
      </w:tr>
      <w:tr>
        <w:tc>
          <w:tcPr>
            <w:tcW w:type="dxa" w:w="8640"/>
          </w:tcPr>
          <w:p>
            <w:r>
              <w:t>河南 少林 客车 股份 有 限 公司</w:t>
            </w:r>
          </w:p>
        </w:tc>
      </w:tr>
      <w:tr>
        <w:tc>
          <w:tcPr>
            <w:tcW w:type="dxa" w:w="8640"/>
          </w:tcPr>
          <w:p>
            <w:r>
              <w:t>30 黑龙 江 龙 华 汽车 有 限 公司</w:t>
            </w:r>
          </w:p>
        </w:tc>
      </w:tr>
      <w:tr>
        <w:tc>
          <w:tcPr>
            <w:tcW w:type="dxa" w:w="8640"/>
          </w:tcPr>
          <w:p>
            <w:r>
              <w:t>坟 湖 : 新 楚 风 汽车 股份 有 限 公司</w:t>
            </w:r>
          </w:p>
        </w:tc>
      </w:tr>
      <w:tr>
        <w:tc>
          <w:tcPr>
            <w:tcW w:type="dxa" w:w="8640"/>
          </w:tcPr>
          <w:p>
            <w:r>
              <w:t>32 湖南 南车 时 代 电 动 汽车 股份 有 限 公司</w:t>
            </w:r>
          </w:p>
        </w:tc>
      </w:tr>
      <w:tr>
        <w:tc>
          <w:tcPr>
            <w:tcW w:type="dxa" w:w="8640"/>
          </w:tcPr>
          <w:p>
            <w:r>
              <w:t>33 华晨 客车 (大 话 ) 有 限 公司</w:t>
            </w:r>
          </w:p>
        </w:tc>
      </w:tr>
      <w:tr>
        <w:tc>
          <w:tcPr>
            <w:tcW w:type="dxa" w:w="8640"/>
          </w:tcPr>
          <w:p>
            <w:r>
              <w:t>34 江苏 常 隆 客 车 有 限 公司</w:t>
            </w:r>
          </w:p>
        </w:tc>
      </w:tr>
      <w:tr>
        <w:tc>
          <w:tcPr>
            <w:tcW w:type="dxa" w:w="8640"/>
          </w:tcPr>
          <w:p>
            <w:r>
              <w:t>3 江 荔 登 过 汽车 有 限 公司</w:t>
            </w:r>
          </w:p>
        </w:tc>
      </w:tr>
      <w:tr>
        <w:tc>
          <w:tcPr>
            <w:tcW w:type="dxa" w:w="8640"/>
          </w:tcPr>
          <w:p>
            <w:r>
              <w:t>出 江苏 九龙 汽车 制造 有 限 公司</w:t>
            </w:r>
          </w:p>
        </w:tc>
      </w:tr>
      <w:tr>
        <w:tc>
          <w:tcPr>
            <w:tcW w:type="dxa" w:w="8640"/>
          </w:tcPr>
          <w:p>
            <w:r>
              <w:t>江苏 卡 威 汽车 工业 集团 有 限 公司</w:t>
            </w:r>
          </w:p>
        </w:tc>
      </w:tr>
      <w:tr>
        <w:tc>
          <w:tcPr>
            <w:tcW w:type="dxa" w:w="8640"/>
          </w:tcPr>
          <w:p>
            <w:r>
              <w:t>38 江苏 陆地 方舟 新 能 源 电动 汽车 有 限 公司</w:t>
            </w:r>
          </w:p>
        </w:tc>
      </w:tr>
      <w:tr>
        <w:tc>
          <w:tcPr>
            <w:tcW w:type="dxa" w:w="8640"/>
          </w:tcPr>
          <w:p>
            <w:r>
              <w:t>39 江苏 友谊 汽车 有 限 公司</w:t>
            </w:r>
          </w:p>
        </w:tc>
      </w:tr>
      <w:tr>
        <w:tc>
          <w:tcPr>
            <w:tcW w:type="dxa" w:w="8640"/>
          </w:tcPr>
          <w:p>
            <w:r>
              <w:t>40 江西 博 能 上 饰 客 车 有 限 公司</w:t>
            </w:r>
          </w:p>
        </w:tc>
      </w:tr>
      <w:tr>
        <w:tc>
          <w:tcPr>
            <w:tcW w:type="dxa" w:w="8640"/>
          </w:tcPr>
          <w:p>
            <w:r>
              <w:t>41 江西 江铃 集团 晶 马 汽车 有 限 公 司</w:t>
            </w:r>
          </w:p>
        </w:tc>
      </w:tr>
      <w:tr>
        <w:tc>
          <w:tcPr>
            <w:tcW w:type="dxa" w:w="8640"/>
          </w:tcPr>
          <w:p>
            <w:r>
              <w:t>42 江西 凯 马 百 路 佳 客车 有 限 公司</w:t>
            </w:r>
          </w:p>
        </w:tc>
      </w:tr>
      <w:tr>
        <w:tc>
          <w:tcPr>
            <w:tcW w:type="dxa" w:w="8640"/>
          </w:tcPr>
          <w:p>
            <w:r>
              <w:t>43 江西 宜春 客车 有限 公 司</w:t>
            </w:r>
          </w:p>
        </w:tc>
      </w:tr>
      <w:tr>
        <w:tc>
          <w:tcPr>
            <w:tcW w:type="dxa" w:w="8640"/>
          </w:tcPr>
          <w:p>
            <w:r>
              <w:t>本 金华 青年 汽车 制造 有 限 公司</w:t>
            </w:r>
          </w:p>
        </w:tc>
      </w:tr>
      <w:tr>
        <w:tc>
          <w:tcPr>
            <w:tcW w:type="dxa" w:w="8640"/>
          </w:tcPr>
          <w:p>
            <w:r>
              <w:t>45 金龙 联合 汽车 工业 ( 东 州 ) 有 限 公司</w:t>
            </w:r>
          </w:p>
        </w:tc>
      </w:tr>
      <w:tr>
        <w:tc>
          <w:tcPr>
            <w:tcW w:type="dxa" w:w="8640"/>
          </w:tcPr>
          <w:p>
            <w:r>
              <w:t>465 昆明 客车 制造 有 限 公司</w:t>
            </w:r>
          </w:p>
        </w:tc>
      </w:tr>
      <w:tr>
        <w:tc>
          <w:tcPr>
            <w:tcW w:type="dxa" w:w="8640"/>
          </w:tcPr>
          <w:p>
            <w:r>
              <w:t>47 辽宁 乾 丰 专用 车 有 限 公司</w:t>
            </w:r>
          </w:p>
        </w:tc>
      </w:tr>
      <w:tr>
        <w:tc>
          <w:tcPr>
            <w:tcW w:type="dxa" w:w="8640"/>
          </w:tcPr>
          <w:p>
            <w:r>
              <w:t>48 牡丹 汽车 股份 有 限 公司</w:t>
            </w:r>
          </w:p>
        </w:tc>
      </w:tr>
      <w:tr>
        <w:tc>
          <w:tcPr>
            <w:tcW w:type="dxa" w:w="8640"/>
          </w:tcPr>
          <w:p>
            <w:r>
              <w:t>49 南京 金龙 客车 制造 有 限 公司</w:t>
            </w:r>
          </w:p>
        </w:tc>
      </w:tr>
      <w:tr>
        <w:tc>
          <w:tcPr>
            <w:tcW w:type="dxa" w:w="8640"/>
          </w:tcPr>
          <w:p>
            <w:r>
              <w:t>50 南京 汽车 集团 有 限 公司</w:t>
            </w:r>
          </w:p>
        </w:tc>
      </w:tr>
      <w:tr>
        <w:tc>
          <w:tcPr>
            <w:tcW w:type="dxa" w:w="8640"/>
          </w:tcPr>
          <w:p>
            <w:r>
              <w:t>人 南京 市 公共 交通 车 辆 厂</w:t>
            </w:r>
          </w:p>
        </w:tc>
      </w:tr>
      <w:tr>
        <w:tc>
          <w:tcPr>
            <w:tcW w:type="dxa" w:w="8640"/>
          </w:tcPr>
          <w:p>
            <w:r>
              <w:t>52 奇瑞 万 达 贵 州 客车 股份 有 限 公司</w:t>
            </w:r>
          </w:p>
        </w:tc>
      </w:tr>
      <w:tr>
        <w:tc>
          <w:tcPr>
            <w:tcW w:type="dxa" w:w="8640"/>
          </w:tcPr>
          <w:p>
            <w:r>
              <w:t>5 厦门 全 龙 联合 汽车 工业 有 限 公司</w:t>
            </w:r>
          </w:p>
        </w:tc>
      </w:tr>
      <w:tr>
        <w:tc>
          <w:tcPr>
            <w:tcW w:type="dxa" w:w="8640"/>
          </w:tcPr>
          <w:p>
            <w:r>
              <w:t>54 厦门 金龙 旅行 车 有 限 公司</w:t>
            </w:r>
          </w:p>
        </w:tc>
      </w:tr>
      <w:tr>
        <w:tc>
          <w:tcPr>
            <w:tcW w:type="dxa" w:w="8640"/>
          </w:tcPr>
          <w:p>
            <w:r>
              <w:t>55 山东 沂 星 电动 汽车 有 限 公司</w:t>
            </w:r>
          </w:p>
        </w:tc>
      </w:tr>
      <w:tr>
        <w:tc>
          <w:tcPr>
            <w:tcW w:type="dxa" w:w="8640"/>
          </w:tcPr>
          <w:p>
            <w:r>
              <w:t>56 山西 皇 城 相 府 宇航 汽车 制造 有 限 公司</w:t>
            </w:r>
          </w:p>
        </w:tc>
      </w:tr>
      <w:tr>
        <w:tc>
          <w:tcPr>
            <w:tcW w:type="dxa" w:w="8640"/>
          </w:tcPr>
          <w:p>
            <w:r>
              <w:t>5 山西 原野 汽车 制造 有 限 公司</w:t>
            </w:r>
          </w:p>
        </w:tc>
      </w:tr>
      <w:tr>
        <w:tc>
          <w:tcPr>
            <w:tcW w:type="dxa" w:w="8640"/>
          </w:tcPr>
          <w:p>
            <w:r>
              <w:t>58 上 海 汽车 商用 车 有 限 公司</w:t>
            </w:r>
          </w:p>
        </w:tc>
      </w:tr>
      <w:tr>
        <w:tc>
          <w:tcPr>
            <w:tcW w:type="dxa" w:w="8640"/>
          </w:tcPr>
          <w:p>
            <w:r>
              <w:t>5 上 海 申 龙 客车 有 限 公司</w:t>
            </w:r>
          </w:p>
        </w:tc>
      </w:tr>
      <w:tr>
        <w:tc>
          <w:tcPr>
            <w:tcW w:type="dxa" w:w="8640"/>
          </w:tcPr>
          <w:p>
            <w:r>
              <w:t>60 上 海 申 沃 客车 有 限 公司</w:t>
            </w:r>
          </w:p>
        </w:tc>
      </w:tr>
      <w:tr>
        <w:tc>
          <w:tcPr>
            <w:tcW w:type="dxa" w:w="8640"/>
          </w:tcPr>
          <w:p>
            <w:r>
              <w:t>61 上 海 万 守 汽 车 制造 有 限 公司</w:t>
            </w:r>
          </w:p>
        </w:tc>
      </w:tr>
      <w:tr>
        <w:tc>
          <w:tcPr>
            <w:tcW w:type="dxa" w:w="8640"/>
          </w:tcPr>
          <w:p>
            <w:r>
              <w:t>8 深圳 | 市 五 洲 龙 汽车 有 限 公司</w:t>
            </w:r>
          </w:p>
        </w:tc>
      </w:tr>
      <w:tr>
        <w:tc>
          <w:tcPr>
            <w:tcW w:type="dxa" w:w="8640"/>
          </w:tcPr>
          <w:p>
            <w:r>
              <w:t>5653 沈阳 五 洲 龙 新 能 源 汽车 有 限 公司</w:t>
            </w:r>
          </w:p>
        </w:tc>
      </w:tr>
      <w:tr>
        <w:tc>
          <w:tcPr>
            <w:tcW w:type="dxa" w:w="8640"/>
          </w:tcPr>
          <w:p>
            <w:r>
              <w:t>64 石家庄 中 情 汽车 有 限 公司</w:t>
            </w:r>
          </w:p>
        </w:tc>
      </w:tr>
      <w:tr>
        <w:tc>
          <w:tcPr>
            <w:tcW w:type="dxa" w:w="8640"/>
          </w:tcPr>
          <w:p>
            <w:r>
              <w:t>8 四 川 新 筑 通 工 汽车 有 限 公司</w:t>
            </w:r>
          </w:p>
        </w:tc>
      </w:tr>
      <w:tr>
        <w:tc>
          <w:tcPr>
            <w:tcW w:type="dxa" w:w="8640"/>
          </w:tcPr>
          <w:p>
            <w:r>
              <w:t>8 四 川 野马 汽车 股份 有 限 公司</w:t>
            </w:r>
          </w:p>
        </w:tc>
      </w:tr>
      <w:tr>
        <w:tc>
          <w:tcPr>
            <w:tcW w:type="dxa" w:w="8640"/>
          </w:tcPr>
          <w:p>
            <w:r>
              <w:t>67 菏 州 益 茂 电动 客 车 有 限 公司</w:t>
            </w:r>
          </w:p>
        </w:tc>
      </w:tr>
      <w:tr>
        <w:tc>
          <w:tcPr>
            <w:tcW w:type="dxa" w:w="8640"/>
          </w:tcPr>
          <w:p>
            <w:r>
              <w:t>68 天 津 比 亚 过 汽车 有 限 公司</w:t>
            </w:r>
          </w:p>
        </w:tc>
      </w:tr>
      <w:tr>
        <w:tc>
          <w:tcPr>
            <w:tcW w:type="dxa" w:w="8640"/>
          </w:tcPr>
          <w:p>
            <w:r>
              <w:t>加 无 锡 华 第 汽车 有限 公 司</w:t>
            </w:r>
          </w:p>
        </w:tc>
      </w:tr>
      <w:tr>
        <w:tc>
          <w:tcPr>
            <w:tcW w:type="dxa" w:w="8640"/>
          </w:tcPr>
          <w:p>
            <w:r>
              <w:t>70 武汉 客车 制造 股份 有 限 公司</w:t>
            </w:r>
          </w:p>
        </w:tc>
      </w:tr>
      <w:tr>
        <w:tc>
          <w:tcPr>
            <w:tcW w:type="dxa" w:w="8640"/>
          </w:tcPr>
          <w:p>
            <w:r>
              <w:t>71 Rb</w:t>
            </w:r>
          </w:p>
        </w:tc>
      </w:tr>
      <w:tr>
        <w:tc>
          <w:tcPr>
            <w:tcW w:type="dxa" w:w="8640"/>
          </w:tcPr>
          <w:p>
            <w:r>
              <w:t>扬州 亚 星 客车 股份 有 限 公司</w:t>
            </w:r>
          </w:p>
        </w:tc>
      </w:tr>
      <w:tr>
        <w:tc>
          <w:tcPr>
            <w:tcW w:type="dxa" w:w="8640"/>
          </w:tcPr>
          <w:p>
            <w:r>
              <w:t>73 扬子 江 汽 车 集团 有 限 公司</w:t>
            </w:r>
          </w:p>
        </w:tc>
      </w:tr>
      <w:tr>
        <w:tc>
          <w:tcPr>
            <w:tcW w:type="dxa" w:w="8640"/>
          </w:tcPr>
          <w:p>
            <w:r>
              <w:t>74 一 汽 客 车 (大 人 连 ) 有 限 公司</w:t>
            </w:r>
          </w:p>
        </w:tc>
      </w:tr>
      <w:tr>
        <w:tc>
          <w:tcPr>
            <w:tcW w:type="dxa" w:w="8640"/>
          </w:tcPr>
          <w:p>
            <w:r>
              <w:t>75 一 汽 客 车 (元 锡 ) 有 限 公司</w:t>
            </w:r>
          </w:p>
        </w:tc>
      </w:tr>
      <w:tr>
        <w:tc>
          <w:tcPr>
            <w:tcW w:type="dxa" w:w="8640"/>
          </w:tcPr>
          <w:p>
            <w:r>
              <w:t>76 云南 航天 神州 汽车 有 限 公司</w:t>
            </w:r>
          </w:p>
        </w:tc>
      </w:tr>
      <w:tr>
        <w:tc>
          <w:tcPr>
            <w:tcW w:type="dxa" w:w="8640"/>
          </w:tcPr>
          <w:p>
            <w:r>
              <w:t>&gt; 云南 五 龙 汽 秆 有 限 公司</w:t>
            </w:r>
          </w:p>
        </w:tc>
      </w:tr>
      <w:tr>
        <w:tc>
          <w:tcPr>
            <w:tcW w:type="dxa" w:w="8640"/>
          </w:tcPr>
          <w:p>
            <w:r>
              <w:t>78 长 春 北 车 电动 汽车 有 限 公司</w:t>
            </w:r>
          </w:p>
        </w:tc>
      </w:tr>
      <w:tr>
        <w:tc>
          <w:tcPr>
            <w:tcW w:type="dxa" w:w="8640"/>
          </w:tcPr>
          <w:p>
            <w:r>
              <w:t>79 长 沙 梅花 汽车 制造 有 限 公司</w:t>
            </w:r>
          </w:p>
        </w:tc>
      </w:tr>
      <w:tr>
        <w:tc>
          <w:tcPr>
            <w:tcW w:type="dxa" w:w="8640"/>
          </w:tcPr>
          <w:p>
            <w:r>
              <w:t>80 浙江 南车 电车 有 限 公司</w:t>
            </w:r>
          </w:p>
        </w:tc>
      </w:tr>
      <w:tr>
        <w:tc>
          <w:tcPr>
            <w:tcW w:type="dxa" w:w="8640"/>
          </w:tcPr>
          <w:p>
            <w:r>
              <w:t>81 镇 江天 洋 汽车 有 限 公司</w:t>
            </w:r>
          </w:p>
        </w:tc>
      </w:tr>
      <w:tr>
        <w:tc>
          <w:tcPr>
            <w:tcW w:type="dxa" w:w="8640"/>
          </w:tcPr>
          <w:p>
            <w:r>
              <w:t>82 郑州 宇通 客车 股份 有 限 公司</w:t>
            </w:r>
          </w:p>
        </w:tc>
      </w:tr>
      <w:tr>
        <w:tc>
          <w:tcPr>
            <w:tcW w:type="dxa" w:w="8640"/>
          </w:tcPr>
          <w:p>
            <w:r>
              <w:t>83 中 国 第 一 汽车 集团 公司</w:t>
            </w:r>
          </w:p>
        </w:tc>
      </w:tr>
      <w:tr>
        <w:tc>
          <w:tcPr>
            <w:tcW w:type="dxa" w:w="8640"/>
          </w:tcPr>
          <w:p>
            <w:r>
              <w:t>办 中 国 重 汽 集 团 济南 豪 沃 客车 有 限 公司</w:t>
            </w:r>
          </w:p>
        </w:tc>
      </w:tr>
      <w:tr>
        <w:tc>
          <w:tcPr>
            <w:tcW w:type="dxa" w:w="8640"/>
          </w:tcPr>
          <w:p>
            <w:r>
              <w:t>85 中 航 爱 维 客 汽 车 有 限 公司</w:t>
            </w:r>
          </w:p>
        </w:tc>
      </w:tr>
      <w:tr>
        <w:tc>
          <w:tcPr>
            <w:tcW w:type="dxa" w:w="8640"/>
          </w:tcPr>
          <w:p>
            <w:r>
              <w:t>86 中 通 客车 控股 股份 有 限 公司</w:t>
            </w:r>
          </w:p>
        </w:tc>
      </w:tr>
      <w:tr>
        <w:tc>
          <w:tcPr>
            <w:tcW w:type="dxa" w:w="8640"/>
          </w:tcPr>
          <w:p>
            <w:r>
              <w:t>87 中 植 一 客 成 都 汽车 有 限 公司</w:t>
            </w:r>
          </w:p>
        </w:tc>
      </w:tr>
      <w:tr>
        <w:tc>
          <w:tcPr>
            <w:tcW w:type="dxa" w:w="8640"/>
          </w:tcPr>
          <w:p>
            <w:r>
              <w:t>88 重庆 恒通 客车 有 限 公司</w:t>
            </w:r>
          </w:p>
        </w:tc>
      </w:tr>
      <w:tr>
        <w:tc>
          <w:tcPr>
            <w:tcW w:type="dxa" w:w="8640"/>
          </w:tcPr>
          <w:p>
            <w:r>
              <w:t>89 重庆 穗 通 新 能 源 汽车 制造 有 限 公司</w:t>
            </w:r>
          </w:p>
        </w:tc>
      </w:tr>
      <w:tr>
        <w:tc>
          <w:tcPr>
            <w:tcW w:type="dxa" w:w="8640"/>
          </w:tcPr>
          <w:p>
            <w:r>
              <w:t>90 重庆 五 洲 龙 新 能 源 汽车 有 限 公司</w:t>
            </w:r>
          </w:p>
        </w:tc>
      </w:tr>
      <w:tr>
        <w:tc>
          <w:tcPr>
            <w:tcW w:type="dxa" w:w="8640"/>
          </w:tcPr>
          <w:p>
            <w:r>
              <w:t>91 珠海 广 通 汽车 有 限 公司</w:t>
            </w:r>
          </w:p>
        </w:tc>
      </w:tr>
      <w:tr>
        <w:tc>
          <w:tcPr>
            <w:tcW w:type="dxa" w:w="8640"/>
          </w:tcPr>
          <w:p>
            <w:r>
              <w:t>92 珠海 市 广 通 客车 有 限 公司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