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序号 电机 企业 名 录</w:t>
            </w:r>
          </w:p>
        </w:tc>
      </w:tr>
      <w:tr>
        <w:tc>
          <w:tcPr>
            <w:tcW w:type="dxa" w:w="8640"/>
          </w:tcPr>
          <w:p>
            <w:r>
              <w:t>1 上 海 电 驱动 (ishanghai Edrive )</w:t>
            </w:r>
          </w:p>
        </w:tc>
      </w:tr>
      <w:tr>
        <w:tc>
          <w:tcPr>
            <w:tcW w:type="dxa" w:w="8640"/>
          </w:tcPr>
          <w:p>
            <w:r>
              <w:t>2 精 浊 电动 科技 〈 Jing-Jin Electric )</w:t>
            </w:r>
          </w:p>
        </w:tc>
      </w:tr>
      <w:tr>
        <w:tc>
          <w:tcPr>
            <w:tcW w:type="dxa" w:w="8640"/>
          </w:tcPr>
          <w:p>
            <w:r>
              <w:t>3 大 洋 电 机 (Broad-Ocean Electric )</w:t>
            </w:r>
          </w:p>
        </w:tc>
      </w:tr>
      <w:tr>
        <w:tc>
          <w:tcPr>
            <w:tcW w:type="dxa" w:w="8640"/>
          </w:tcPr>
          <w:p>
            <w:r>
              <w:t>* 南车 时 做 【 CSR STIMES ELECTIRC )</w:t>
            </w:r>
          </w:p>
        </w:tc>
      </w:tr>
      <w:tr>
        <w:tc>
          <w:tcPr>
            <w:tcW w:type="dxa" w:w="8640"/>
          </w:tcPr>
          <w:p>
            <w:r>
              <w:t>5 上 海 大 和 郡 动力 【Shanghai Dajun Technologies )</w:t>
            </w:r>
          </w:p>
        </w:tc>
      </w:tr>
      <w:tr>
        <w:tc>
          <w:tcPr>
            <w:tcW w:type="dxa" w:w="8640"/>
          </w:tcPr>
          <w:p>
            <w:r>
              <w:t>6 浙江 尤 奈 特 电机 ( zhejiang Unite Motor )</w:t>
            </w:r>
          </w:p>
        </w:tc>
      </w:tr>
      <w:tr>
        <w:tc>
          <w:tcPr>
            <w:tcW w:type="dxa" w:w="8640"/>
          </w:tcPr>
          <w:p>
            <w:r>
              <w:t>7 东方 电气 集团 东风 电机 〔 DEC Dongfeng Electric</w:t>
            </w:r>
          </w:p>
        </w:tc>
      </w:tr>
      <w:tr>
        <w:tc>
          <w:tcPr>
            <w:tcW w:type="dxa" w:w="8640"/>
          </w:tcPr>
          <w:p>
            <w:r>
              <w:t>8 万 向 蘑 团 ( Wanxiang Group )</w:t>
            </w:r>
          </w:p>
        </w:tc>
      </w:tr>
      <w:tr>
        <w:tc>
          <w:tcPr>
            <w:tcW w:type="dxa" w:w="8640"/>
          </w:tcPr>
          <w:p>
            <w:r>
              <w:t>9 天 津 松 正 (Tianjin Santroll )</w:t>
            </w:r>
          </w:p>
        </w:tc>
      </w:tr>
      <w:tr>
        <w:tc>
          <w:tcPr>
            <w:tcW w:type="dxa" w:w="8640"/>
          </w:tcPr>
          <w:p>
            <w:r>
              <w:t>10 江 竺 电机 〔 Jiangte Motor )</w:t>
            </w:r>
          </w:p>
        </w:tc>
      </w:tr>
      <w:tr>
        <w:tc>
          <w:tcPr>
            <w:tcW w:type="dxa" w:w="8640"/>
          </w:tcPr>
          <w:p>
            <w:r>
              <w:t>二 卧龙 电气 Wolong Electric )</w:t>
            </w:r>
          </w:p>
        </w:tc>
      </w:tr>
      <w:tr>
        <w:tc>
          <w:tcPr>
            <w:tcW w:type="dxa" w:w="8640"/>
          </w:tcPr>
          <w:p>
            <w:r>
              <w:t>12 深圳 Fkdb 和 (Shenzhen Greatland )</w:t>
            </w:r>
          </w:p>
        </w:tc>
      </w:tr>
      <w:tr>
        <w:tc>
          <w:tcPr>
            <w:tcW w:type="dxa" w:w="8640"/>
          </w:tcPr>
          <w:p>
            <w:r>
              <w:t>13 浙江 方正 电机 ( zhajiang Founder Motor )</w:t>
            </w:r>
          </w:p>
        </w:tc>
      </w:tr>
      <w:tr>
        <w:tc>
          <w:tcPr>
            <w:tcW w:type="dxa" w:w="8640"/>
          </w:tcPr>
          <w:p>
            <w:r>
              <w:t>14 大 天 元 电机 ( Dalian Tianyuan Electrical )</w:t>
            </w:r>
          </w:p>
        </w:tc>
      </w:tr>
      <w:tr>
        <w:tc>
          <w:tcPr>
            <w:tcW w:type="dxa" w:w="8640"/>
          </w:tcPr>
          <w:p>
            <w:r>
              <w:t>15 二 3 电机 集团 (n Dalian s Motors Group )</w:t>
            </w:r>
          </w:p>
        </w:tc>
      </w:tr>
      <w:tr>
        <w:tc>
          <w:tcPr>
            <w:tcW w:type="dxa" w:w="8640"/>
          </w:tcPr>
          <w:p>
            <w:r>
              <w:t>16 北京 中 纺 镑 力 机 电 有 限 公司</w:t>
            </w:r>
          </w:p>
        </w:tc>
      </w:tr>
      <w:tr>
        <w:tc>
          <w:tcPr>
            <w:tcW w:type="dxa" w:w="8640"/>
          </w:tcPr>
          <w:p>
            <w:r>
              <w:t>二 出 开间</w:t>
            </w:r>
          </w:p>
        </w:tc>
      </w:tr>
      <w:tr>
        <w:tc>
          <w:tcPr>
            <w:tcW w:type="dxa" w:w="8640"/>
          </w:tcPr>
          <w:p>
            <w:r>
              <w:t>18 信 项 电机</w:t>
            </w:r>
          </w:p>
        </w:tc>
      </w:tr>
      <w:tr>
        <w:tc>
          <w:tcPr>
            <w:tcW w:type="dxa" w:w="8640"/>
          </w:tcPr>
          <w:p>
            <w:r>
              <w:t>19 比亚迪</w:t>
            </w:r>
          </w:p>
        </w:tc>
      </w:tr>
      <w:tr>
        <w:tc>
          <w:tcPr>
            <w:tcW w:type="dxa" w:w="8640"/>
          </w:tcPr>
          <w:p>
            <w:r>
              <w:t>E 山东 德 洋 电子 科技 有 限 公司</w:t>
            </w:r>
          </w:p>
        </w:tc>
      </w:tr>
      <w:tr>
        <w:tc>
          <w:tcPr>
            <w:tcW w:type="dxa" w:w="8640"/>
          </w:tcPr>
          <w:p>
            <w:r>
              <w:t>2 RE 限 公司</w:t>
            </w:r>
          </w:p>
        </w:tc>
      </w:tr>
      <w:tr>
        <w:tc>
          <w:tcPr>
            <w:tcW w:type="dxa" w:w="8640"/>
          </w:tcPr>
          <w:p>
            <w:r>
              <w:t>22 长 沙 座 达 汽车 工业 有 限 公司</w:t>
            </w:r>
          </w:p>
        </w:tc>
      </w:tr>
      <w:tr>
        <w:tc>
          <w:tcPr>
            <w:tcW w:type="dxa" w:w="8640"/>
          </w:tcPr>
          <w:p>
            <w:r>
              <w:t>?2 北汽 新 能 源</w:t>
            </w:r>
          </w:p>
        </w:tc>
      </w:tr>
      <w:tr>
        <w:tc>
          <w:tcPr>
            <w:tcW w:type="dxa" w:w="8640"/>
          </w:tcPr>
          <w:p>
            <w:r>
              <w:t>24 安徽 巨 _ 自 动 化 装备 有 限 公司</w:t>
            </w:r>
          </w:p>
        </w:tc>
      </w:tr>
      <w:tr>
        <w:tc>
          <w:tcPr>
            <w:tcW w:type="dxa" w:w="8640"/>
          </w:tcPr>
          <w:p>
            <w:r>
              <w:t>25 重庆 百 转 电 动 汽车 电 控 系统 有 限 责任 公司</w:t>
            </w:r>
          </w:p>
        </w:tc>
      </w:tr>
      <w:tr>
        <w:tc>
          <w:tcPr>
            <w:tcW w:type="dxa" w:w="8640"/>
          </w:tcPr>
          <w:p>
            <w:r>
              <w:t>26 南昌 福 瑞 德 科技 有 限 公司</w:t>
            </w:r>
          </w:p>
        </w:tc>
      </w:tr>
      <w:tr>
        <w:tc>
          <w:tcPr>
            <w:tcW w:type="dxa" w:w="8640"/>
          </w:tcPr>
          <w:p>
            <w:r>
              <w:t>27 芜湖 S 诺 瑞 汽 车 电器 系统 有 限 公司</w:t>
            </w:r>
          </w:p>
        </w:tc>
      </w:tr>
      <w:tr>
        <w:tc>
          <w:tcPr>
            <w:tcW w:type="dxa" w:w="8640"/>
          </w:tcPr>
          <w:p>
            <w:r>
              <w:t>28 着 过</w:t>
            </w:r>
          </w:p>
        </w:tc>
      </w:tr>
      <w:tr>
        <w:tc>
          <w:tcPr>
            <w:tcW w:type="dxa" w:w="8640"/>
          </w:tcPr>
          <w:p>
            <w:r>
              <w:t>29 上</w:t>
            </w:r>
          </w:p>
        </w:tc>
      </w:tr>
      <w:tr>
        <w:tc>
          <w:tcPr>
            <w:tcW w:type="dxa" w:w="8640"/>
          </w:tcPr>
          <w:p>
            <w:r>
              <w:t>30 | 于</w:t>
            </w:r>
          </w:p>
        </w:tc>
      </w:tr>
      <w:tr>
        <w:tc>
          <w:tcPr>
            <w:tcW w:type="dxa" w:w="8640"/>
          </w:tcPr>
          <w:p>
            <w:r>
              <w:t>31 一 汽</w:t>
            </w:r>
          </w:p>
        </w:tc>
      </w:tr>
      <w:tr>
        <w:tc>
          <w:tcPr>
            <w:tcW w:type="dxa" w:w="8640"/>
          </w:tcPr>
          <w:p>
            <w:r>
              <w:t>了 东风</w:t>
            </w:r>
          </w:p>
        </w:tc>
      </w:tr>
      <w:tr>
        <w:tc>
          <w:tcPr>
            <w:tcW w:type="dxa" w:w="8640"/>
          </w:tcPr>
          <w:p>
            <w:r>
              <w:t>33 五 洲 龙</w:t>
            </w:r>
          </w:p>
        </w:tc>
      </w:tr>
      <w:tr>
        <w:tc>
          <w:tcPr>
            <w:tcW w:type="dxa" w:w="8640"/>
          </w:tcPr>
          <w:p>
            <w:r>
              <w:t>34 昌吉 于</w:t>
            </w:r>
          </w:p>
        </w:tc>
      </w:tr>
      <w:tr>
        <w:tc>
          <w:tcPr>
            <w:tcW w:type="dxa" w:w="8640"/>
          </w:tcPr>
          <w:p>
            <w:r>
              <w:t>35 宁波 办 升</w:t>
            </w:r>
          </w:p>
        </w:tc>
      </w:tr>
      <w:tr>
        <w:tc>
          <w:tcPr>
            <w:tcW w:type="dxa" w:w="8640"/>
          </w:tcPr>
          <w:p>
            <w:r>
              <w:t>36 中 际 装 备</w:t>
            </w:r>
          </w:p>
        </w:tc>
      </w:tr>
      <w:tr>
        <w:tc>
          <w:tcPr>
            <w:tcW w:type="dxa" w:w="8640"/>
          </w:tcPr>
          <w:p>
            <w:r>
              <w:t>37 有</w:t>
            </w:r>
          </w:p>
        </w:tc>
      </w:tr>
      <w:tr>
        <w:tc>
          <w:tcPr>
            <w:tcW w:type="dxa" w:w="8640"/>
          </w:tcPr>
          <w:p>
            <w:r>
              <w:t>出 华 域 汽车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