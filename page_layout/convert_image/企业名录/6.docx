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序号 电 控 企业 名 录</w:t>
            </w:r>
          </w:p>
        </w:tc>
      </w:tr>
      <w:tr>
        <w:tc>
          <w:tcPr>
            <w:tcW w:type="dxa" w:w="8640"/>
          </w:tcPr>
          <w:p>
            <w:r>
              <w:t>1 劳 州 海 格 新 能 源 汽车 电 控 系 统 科技 有 限 公司</w:t>
            </w:r>
          </w:p>
        </w:tc>
      </w:tr>
      <w:tr>
        <w:tc>
          <w:tcPr>
            <w:tcW w:type="dxa" w:w="8640"/>
          </w:tcPr>
          <w:p>
            <w:r>
              <w:t>2 大 广 腾 《汽车 电 控 有 限 公司</w:t>
            </w:r>
          </w:p>
        </w:tc>
      </w:tr>
      <w:tr>
        <w:tc>
          <w:tcPr>
            <w:tcW w:type="dxa" w:w="8640"/>
          </w:tcPr>
          <w:p>
            <w:r>
              <w:t>3 山东 游 骑 兵 汽车 电 控 技 术 有 限 公司</w:t>
            </w:r>
          </w:p>
        </w:tc>
      </w:tr>
      <w:tr>
        <w:tc>
          <w:tcPr>
            <w:tcW w:type="dxa" w:w="8640"/>
          </w:tcPr>
          <w:p>
            <w:r>
              <w:t>了 4 到 唐 新 能 源 电 控 设备 有 限 公司</w:t>
            </w:r>
          </w:p>
        </w:tc>
      </w:tr>
      <w:tr>
        <w:tc>
          <w:tcPr>
            <w:tcW w:type="dxa" w:w="8640"/>
          </w:tcPr>
          <w:p>
            <w:r>
              <w:t>5 杭州 奥 蔽 电 控 有 限 公司</w:t>
            </w:r>
          </w:p>
        </w:tc>
      </w:tr>
      <w:tr>
        <w:tc>
          <w:tcPr>
            <w:tcW w:type="dxa" w:w="8640"/>
          </w:tcPr>
          <w:p>
            <w:r>
              <w:t>6 西安 仁 安 电 控 技术 有 限 公司</w:t>
            </w:r>
          </w:p>
        </w:tc>
      </w:tr>
      <w:tr>
        <w:tc>
          <w:tcPr>
            <w:tcW w:type="dxa" w:w="8640"/>
          </w:tcPr>
          <w:p>
            <w:r>
              <w:t>了 重庆 百 转 电动 汽车 电 控 系 统 有 限 责任 公司</w:t>
            </w:r>
          </w:p>
        </w:tc>
      </w:tr>
      <w:tr>
        <w:tc>
          <w:tcPr>
            <w:tcW w:type="dxa" w:w="8640"/>
          </w:tcPr>
          <w:p>
            <w:r>
              <w:t>8 上 海 迅 电 汽车 驱 控 科技 有 限 公司</w:t>
            </w:r>
          </w:p>
        </w:tc>
      </w:tr>
      <w:tr>
        <w:tc>
          <w:tcPr>
            <w:tcW w:type="dxa" w:w="8640"/>
          </w:tcPr>
          <w:p>
            <w:r>
              <w:t>9 北京 凯 博 易 控 驱 动 技术 有 限 公司</w:t>
            </w:r>
          </w:p>
        </w:tc>
      </w:tr>
      <w:tr>
        <w:tc>
          <w:tcPr>
            <w:tcW w:type="dxa" w:w="8640"/>
          </w:tcPr>
          <w:p>
            <w:r>
              <w:t>10 菏 州 凯 博 易 控 驱 动 技术 有 限 公司</w:t>
            </w:r>
          </w:p>
        </w:tc>
      </w:tr>
      <w:tr>
        <w:tc>
          <w:tcPr>
            <w:tcW w:type="dxa" w:w="8640"/>
          </w:tcPr>
          <w:p>
            <w:r>
              <w:t>| 桂林 风 得 控 科 技 有 限 公司</w:t>
            </w:r>
          </w:p>
        </w:tc>
      </w:tr>
      <w:tr>
        <w:tc>
          <w:tcPr>
            <w:tcW w:type="dxa" w:w="8640"/>
          </w:tcPr>
          <w:p>
            <w:r>
              <w:t>12 丰 电 安 弗 森 ( 北京 ) 新 能 源 汽车 技术 有 限 公司</w:t>
            </w:r>
          </w:p>
        </w:tc>
      </w:tr>
      <w:tr>
        <w:tc>
          <w:tcPr>
            <w:tcW w:type="dxa" w:w="8640"/>
          </w:tcPr>
          <w:p>
            <w:r>
              <w:t>13 上 海 电 驱动 股 份 有 限 公司</w:t>
            </w:r>
          </w:p>
        </w:tc>
      </w:tr>
      <w:tr>
        <w:tc>
          <w:tcPr>
            <w:tcW w:type="dxa" w:w="8640"/>
          </w:tcPr>
          <w:p>
            <w:r>
              <w:t>14 常州 易 控 汽 车 电子 有 限 公司</w:t>
            </w:r>
          </w:p>
        </w:tc>
      </w:tr>
      <w:tr>
        <w:tc>
          <w:tcPr>
            <w:tcW w:type="dxa" w:w="8640"/>
          </w:tcPr>
          <w:p>
            <w:r>
              <w:t>15 常州 迈 控 智 能 科技 有 限 公司</w:t>
            </w:r>
          </w:p>
        </w:tc>
      </w:tr>
      <w:tr>
        <w:tc>
          <w:tcPr>
            <w:tcW w:type="dxa" w:w="8640"/>
          </w:tcPr>
          <w:p>
            <w:r>
              <w:t>二 山东 安博 电 驱 动 技术 有 限 公司</w:t>
            </w:r>
          </w:p>
        </w:tc>
      </w:tr>
      <w:tr>
        <w:tc>
          <w:tcPr>
            <w:tcW w:type="dxa" w:w="8640"/>
          </w:tcPr>
          <w:p>
            <w:r>
              <w:t>17 藻 州 绿 控 传动 科技 有 限 公司</w:t>
            </w:r>
          </w:p>
        </w:tc>
      </w:tr>
      <w:tr>
        <w:tc>
          <w:tcPr>
            <w:tcW w:type="dxa" w:w="8640"/>
          </w:tcPr>
          <w:p>
            <w:r>
              <w:t>18 北京 华 马 易 电 科技 有 限 公 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