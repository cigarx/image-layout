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充电 桩 企业 名 录</w:t>
            </w:r>
          </w:p>
        </w:tc>
      </w:tr>
      <w:tr>
        <w:tc>
          <w:tcPr>
            <w:tcW w:type="dxa" w:w="8640"/>
          </w:tcPr>
          <w:p>
            <w:r>
              <w:t>1 ABB 宝 威 再 生 能 源 ( 中 国 ) 有 限 公司</w:t>
            </w:r>
          </w:p>
        </w:tc>
      </w:tr>
      <w:tr>
        <w:tc>
          <w:tcPr>
            <w:tcW w:type="dxa" w:w="8640"/>
          </w:tcPr>
          <w:p>
            <w:r>
              <w:t>2 艾默生 网 络 能 源 有 限 公司</w:t>
            </w:r>
          </w:p>
        </w:tc>
      </w:tr>
      <w:tr>
        <w:tc>
          <w:tcPr>
            <w:tcW w:type="dxa" w:w="8640"/>
          </w:tcPr>
          <w:p>
            <w:r>
              <w:t>3 忒 能 特 【 荔 州 ) 能 源 技术 有 限 公司</w:t>
            </w:r>
          </w:p>
        </w:tc>
      </w:tr>
      <w:tr>
        <w:tc>
          <w:tcPr>
            <w:tcW w:type="dxa" w:w="8640"/>
          </w:tcPr>
          <w:p>
            <w:r>
              <w:t>* 安徽 恒 瑞 新 能 源 股份 有 限 公司</w:t>
            </w:r>
          </w:p>
        </w:tc>
      </w:tr>
      <w:tr>
        <w:tc>
          <w:tcPr>
            <w:tcW w:type="dxa" w:w="8640"/>
          </w:tcPr>
          <w:p>
            <w:r>
              <w:t>5 安徽 苔 忆 高 科 新 能 源 汽车 配件 有 限 公司</w:t>
            </w:r>
          </w:p>
        </w:tc>
      </w:tr>
      <w:tr>
        <w:tc>
          <w:tcPr>
            <w:tcW w:type="dxa" w:w="8640"/>
          </w:tcPr>
          <w:p>
            <w:r>
              <w:t>6 安徽 华科 智能 技术 有 限 公司</w:t>
            </w:r>
          </w:p>
        </w:tc>
      </w:tr>
      <w:tr>
        <w:tc>
          <w:tcPr>
            <w:tcW w:type="dxa" w:w="8640"/>
          </w:tcPr>
          <w:p>
            <w:r>
              <w:t>了 安徽 继 远 软件 有 限 公司</w:t>
            </w:r>
          </w:p>
        </w:tc>
      </w:tr>
      <w:tr>
        <w:tc>
          <w:tcPr>
            <w:tcW w:type="dxa" w:w="8640"/>
          </w:tcPr>
          <w:p>
            <w:r>
              <w:t>8 安徽 绿 建 科技 有 限 公司</w:t>
            </w:r>
          </w:p>
        </w:tc>
      </w:tr>
      <w:tr>
        <w:tc>
          <w:tcPr>
            <w:tcW w:type="dxa" w:w="8640"/>
          </w:tcPr>
          <w:p>
            <w:r>
              <w:t>总 安徽 营 为 智能 科技 有 限 责任 公司</w:t>
            </w:r>
          </w:p>
        </w:tc>
      </w:tr>
      <w:tr>
        <w:tc>
          <w:tcPr>
            <w:tcW w:type="dxa" w:w="8640"/>
          </w:tcPr>
          <w:p>
            <w:r>
              <w:t>10 安徽 许 翔 科技 发 展 有 限 公司</w:t>
            </w:r>
          </w:p>
        </w:tc>
      </w:tr>
      <w:tr>
        <w:tc>
          <w:tcPr>
            <w:tcW w:type="dxa" w:w="8640"/>
          </w:tcPr>
          <w:p>
            <w:r>
              <w:t>11 安徽 天 鹏 电子 科技 有 限 公司</w:t>
            </w:r>
          </w:p>
        </w:tc>
      </w:tr>
      <w:tr>
        <w:tc>
          <w:tcPr>
            <w:tcW w:type="dxa" w:w="8640"/>
          </w:tcPr>
          <w:p>
            <w:r>
              <w:t>12 安徽 易 威 世 新 能 源 科 技 股份 有 限 公司</w:t>
            </w:r>
          </w:p>
        </w:tc>
      </w:tr>
      <w:tr>
        <w:tc>
          <w:tcPr>
            <w:tcW w:type="dxa" w:w="8640"/>
          </w:tcPr>
          <w:p>
            <w:r>
              <w:t>13 安徽 佑 赛 科技 有 限 公司</w:t>
            </w:r>
          </w:p>
        </w:tc>
      </w:tr>
      <w:tr>
        <w:tc>
          <w:tcPr>
            <w:tcW w:type="dxa" w:w="8640"/>
          </w:tcPr>
          <w:p>
            <w:r>
              <w:t>14 安徽 中 科 海 奥 电气 股份 有 限 公司</w:t>
            </w:r>
          </w:p>
        </w:tc>
      </w:tr>
      <w:tr>
        <w:tc>
          <w:tcPr>
            <w:tcW w:type="dxa" w:w="8640"/>
          </w:tcPr>
          <w:p>
            <w:r>
              <w:t>15 安徽 卓越 电气 有 限 公司</w:t>
            </w:r>
          </w:p>
        </w:tc>
      </w:tr>
      <w:tr>
        <w:tc>
          <w:tcPr>
            <w:tcW w:type="dxa" w:w="8640"/>
          </w:tcPr>
          <w:p>
            <w:r>
              <w:t>二 保定 华电 蓄 能 设备 有 限 公司</w:t>
            </w:r>
          </w:p>
        </w:tc>
      </w:tr>
      <w:tr>
        <w:tc>
          <w:tcPr>
            <w:tcW w:type="dxa" w:w="8640"/>
          </w:tcPr>
          <w:p>
            <w:r>
              <w:t>17 北京 北方 吉 光 网 络 科技 有 限 公司</w:t>
            </w:r>
          </w:p>
        </w:tc>
      </w:tr>
      <w:tr>
        <w:tc>
          <w:tcPr>
            <w:tcW w:type="dxa" w:w="8640"/>
          </w:tcPr>
          <w:p>
            <w:r>
              <w:t>18 北京 电 研 华 源 电力 技术 有 限 公司</w:t>
            </w:r>
          </w:p>
        </w:tc>
      </w:tr>
      <w:tr>
        <w:tc>
          <w:tcPr>
            <w:tcW w:type="dxa" w:w="8640"/>
          </w:tcPr>
          <w:p>
            <w:r>
              <w:t>本 北京 东 标 电子 有 限 公司</w:t>
            </w:r>
          </w:p>
        </w:tc>
      </w:tr>
      <w:tr>
        <w:tc>
          <w:tcPr>
            <w:tcW w:type="dxa" w:w="8640"/>
          </w:tcPr>
          <w:p>
            <w:r>
              <w:t>20 北京 方 智 科技 有 限 公司</w:t>
            </w:r>
          </w:p>
        </w:tc>
      </w:tr>
      <w:tr>
        <w:tc>
          <w:tcPr>
            <w:tcW w:type="dxa" w:w="8640"/>
          </w:tcPr>
          <w:p>
            <w:r>
              <w:t>21 北京 富 根 电气 有 限 公司</w:t>
            </w:r>
          </w:p>
        </w:tc>
      </w:tr>
      <w:tr>
        <w:tc>
          <w:tcPr>
            <w:tcW w:type="dxa" w:w="8640"/>
          </w:tcPr>
          <w:p>
            <w:r>
              <w:t>22 北京 国电 通 网 络 技术 有 限 公司</w:t>
            </w:r>
          </w:p>
        </w:tc>
      </w:tr>
      <w:tr>
        <w:tc>
          <w:tcPr>
            <w:tcW w:type="dxa" w:w="8640"/>
          </w:tcPr>
          <w:p>
            <w:r>
              <w:t>北京 国 网 营 瑞 特 高 压 输 电 技术 有 限 公司</w:t>
            </w:r>
          </w:p>
        </w:tc>
      </w:tr>
      <w:tr>
        <w:tc>
          <w:tcPr>
            <w:tcW w:type="dxa" w:w="8640"/>
          </w:tcPr>
          <w:p>
            <w:r>
              <w:t>24 北京 景 瑞 昌 科 技 有 限 公司</w:t>
            </w:r>
          </w:p>
        </w:tc>
      </w:tr>
      <w:tr>
        <w:tc>
          <w:tcPr>
            <w:tcW w:type="dxa" w:w="8640"/>
          </w:tcPr>
          <w:p>
            <w:r>
              <w:t>25 北京 和 信 瑞 通电 力 技术 有 限 公司</w:t>
            </w:r>
          </w:p>
        </w:tc>
      </w:tr>
      <w:tr>
        <w:tc>
          <w:tcPr>
            <w:tcW w:type="dxa" w:w="8640"/>
          </w:tcPr>
          <w:p>
            <w:r>
              <w:t>26 北京 华商 三 优 新 能 源 科技 有 限 公司</w:t>
            </w:r>
          </w:p>
        </w:tc>
      </w:tr>
      <w:tr>
        <w:tc>
          <w:tcPr>
            <w:tcW w:type="dxa" w:w="8640"/>
          </w:tcPr>
          <w:p>
            <w:r>
              <w:t>2 北京 基业 达 电 气 有 限 公司</w:t>
            </w:r>
          </w:p>
        </w:tc>
      </w:tr>
      <w:tr>
        <w:tc>
          <w:tcPr>
            <w:tcW w:type="dxa" w:w="8640"/>
          </w:tcPr>
          <w:p>
            <w:r>
              <w:t>28 北京 金冠 华电 科技 有 限 公司</w:t>
            </w:r>
          </w:p>
        </w:tc>
      </w:tr>
      <w:tr>
        <w:tc>
          <w:tcPr>
            <w:tcW w:type="dxa" w:w="8640"/>
          </w:tcPr>
          <w:p>
            <w:r>
              <w:t>2 北京 凯 源 新 能 科技 有 限 公司</w:t>
            </w:r>
          </w:p>
        </w:tc>
      </w:tr>
      <w:tr>
        <w:tc>
          <w:tcPr>
            <w:tcW w:type="dxa" w:w="8640"/>
          </w:tcPr>
          <w:p>
            <w:r>
              <w:t>30 北京 科 东 电力 控制 系统 有 限 责任 公司</w:t>
            </w:r>
          </w:p>
        </w:tc>
      </w:tr>
      <w:tr>
        <w:tc>
          <w:tcPr>
            <w:tcW w:type="dxa" w:w="8640"/>
          </w:tcPr>
          <w:p>
            <w:r>
              <w:t>31 北京 科 钳 配 电 自动 化 股份 有 限 公司</w:t>
            </w:r>
          </w:p>
        </w:tc>
      </w:tr>
      <w:tr>
        <w:tc>
          <w:tcPr>
            <w:tcW w:type="dxa" w:w="8640"/>
          </w:tcPr>
          <w:p>
            <w:r>
              <w:t>32 北京 路 电 电气 设备 有 限 公司</w:t>
            </w:r>
          </w:p>
        </w:tc>
      </w:tr>
      <w:tr>
        <w:tc>
          <w:tcPr>
            <w:tcW w:type="dxa" w:w="8640"/>
          </w:tcPr>
          <w:p>
            <w:r>
              <w:t>33 北京 车 瑞 特 高 压 输 电 技术 公司</w:t>
            </w:r>
          </w:p>
        </w:tc>
      </w:tr>
      <w:tr>
        <w:tc>
          <w:tcPr>
            <w:tcW w:type="dxa" w:w="8640"/>
          </w:tcPr>
          <w:p>
            <w:r>
              <w:t>34 北京 启 源 新 能 科技 有 限 公司</w:t>
            </w:r>
          </w:p>
        </w:tc>
      </w:tr>
      <w:tr>
        <w:tc>
          <w:tcPr>
            <w:tcW w:type="dxa" w:w="8640"/>
          </w:tcPr>
          <w:p>
            <w:r>
              <w:t>出 北京 清 畅 电力 技术 股份 有 限 公司</w:t>
            </w:r>
          </w:p>
        </w:tc>
      </w:tr>
      <w:tr>
        <w:tc>
          <w:tcPr>
            <w:tcW w:type="dxa" w:w="8640"/>
          </w:tcPr>
          <w:p>
            <w:r>
              <w:t>出 北京 四 方 继 保 自动 化 股份 有 限 公司</w:t>
            </w:r>
          </w:p>
        </w:tc>
      </w:tr>
      <w:tr>
        <w:tc>
          <w:tcPr>
            <w:tcW w:type="dxa" w:w="8640"/>
          </w:tcPr>
          <w:p>
            <w:r>
              <w:t>37 北京 星 航 机 电 装 备 有 限 公司</w:t>
            </w:r>
          </w:p>
        </w:tc>
      </w:tr>
      <w:tr>
        <w:tc>
          <w:tcPr>
            <w:tcW w:type="dxa" w:w="8640"/>
          </w:tcPr>
          <w:p>
            <w:r>
              <w:t>38 北京 仪 能 科 思 科技 发 展 有 限 公司</w:t>
            </w:r>
          </w:p>
        </w:tc>
      </w:tr>
      <w:tr>
        <w:tc>
          <w:tcPr>
            <w:tcW w:type="dxa" w:w="8640"/>
          </w:tcPr>
          <w:p>
            <w:r>
              <w:t>出 北京 智 序 科技 有 限 公司</w:t>
            </w:r>
          </w:p>
        </w:tc>
      </w:tr>
      <w:tr>
        <w:tc>
          <w:tcPr>
            <w:tcW w:type="dxa" w:w="8640"/>
          </w:tcPr>
          <w:p>
            <w:r>
              <w:t>40 北京 智 忆 微 电子 科技 有 限 公司</w:t>
            </w:r>
          </w:p>
        </w:tc>
      </w:tr>
      <w:tr>
        <w:tc>
          <w:tcPr>
            <w:tcW w:type="dxa" w:w="8640"/>
          </w:tcPr>
          <w:p>
            <w:r>
              <w:t>41 北京 中 电 蘑 华 信息 技术 有 限 公司</w:t>
            </w:r>
          </w:p>
        </w:tc>
      </w:tr>
      <w:tr>
        <w:tc>
          <w:tcPr>
            <w:tcW w:type="dxa" w:w="8640"/>
          </w:tcPr>
          <w:p>
            <w:r>
              <w:t>42 北京 中 科 绿 能 科技 有 限 公司</w:t>
            </w:r>
          </w:p>
        </w:tc>
      </w:tr>
      <w:tr>
        <w:tc>
          <w:tcPr>
            <w:tcW w:type="dxa" w:w="8640"/>
          </w:tcPr>
          <w:p>
            <w:r>
              <w:t>43 北京 中 思 新 科 电 子 科技 有 限 公司</w:t>
            </w:r>
          </w:p>
        </w:tc>
      </w:tr>
      <w:tr>
        <w:tc>
          <w:tcPr>
            <w:tcW w:type="dxa" w:w="8640"/>
          </w:tcPr>
          <w:p>
            <w:r>
              <w:t>本 比亚迪 汽车 工业 有 限 公司</w:t>
            </w:r>
          </w:p>
        </w:tc>
      </w:tr>
      <w:tr>
        <w:tc>
          <w:tcPr>
            <w:tcW w:type="dxa" w:w="8640"/>
          </w:tcPr>
          <w:p>
            <w:r>
              <w:t>如 博 耳 【无锡 ) 电力 成 训 有 限 公司</w:t>
            </w:r>
          </w:p>
        </w:tc>
      </w:tr>
      <w:tr>
        <w:tc>
          <w:tcPr>
            <w:tcW w:type="dxa" w:w="8640"/>
          </w:tcPr>
          <w:p>
            <w:r>
              <w:t>465 常州 合 创 智能 科技 有 限 公司</w:t>
            </w:r>
          </w:p>
        </w:tc>
      </w:tr>
      <w:tr>
        <w:tc>
          <w:tcPr>
            <w:tcW w:type="dxa" w:w="8640"/>
          </w:tcPr>
          <w:p>
            <w:r>
              <w:t>47 大 和 连 华新 能 源 科技 发 展 有 限 公司</w:t>
            </w:r>
          </w:p>
        </w:tc>
      </w:tr>
      <w:tr>
        <w:tc>
          <w:tcPr>
            <w:tcW w:type="dxa" w:w="8640"/>
          </w:tcPr>
          <w:p>
            <w:r>
              <w:t>48 大 连 昭宗 森 电 源 设备 有 限 公司</w:t>
            </w:r>
          </w:p>
        </w:tc>
      </w:tr>
      <w:tr>
        <w:tc>
          <w:tcPr>
            <w:tcW w:type="dxa" w:w="8640"/>
          </w:tcPr>
          <w:p>
            <w:r>
              <w:t>49 寻 圣 电气 有 限 公司</w:t>
            </w:r>
          </w:p>
        </w:tc>
      </w:tr>
      <w:tr>
        <w:tc>
          <w:tcPr>
            <w:tcW w:type="dxa" w:w="8640"/>
          </w:tcPr>
          <w:p>
            <w:r>
              <w:t>50 东莞 市 深 莞 电源 科技 有 限 公司</w:t>
            </w:r>
          </w:p>
        </w:tc>
      </w:tr>
      <w:tr>
        <w:tc>
          <w:tcPr>
            <w:tcW w:type="dxa" w:w="8640"/>
          </w:tcPr>
          <w:p>
            <w:r>
              <w:t>人 窗 思 达 科 技 有 限 公司</w:t>
            </w:r>
          </w:p>
        </w:tc>
      </w:tr>
      <w:tr>
        <w:tc>
          <w:tcPr>
            <w:tcW w:type="dxa" w:w="8640"/>
          </w:tcPr>
          <w:p>
            <w:r>
              <w:t>52 飞 美 科技 股份 有 限 公司</w:t>
            </w:r>
          </w:p>
        </w:tc>
      </w:tr>
      <w:tr>
        <w:tc>
          <w:tcPr>
            <w:tcW w:type="dxa" w:w="8640"/>
          </w:tcPr>
          <w:p>
            <w:r>
              <w:t>53 福建 森 达 电气 股份 有 限 公司</w:t>
            </w:r>
          </w:p>
        </w:tc>
      </w:tr>
      <w:tr>
        <w:tc>
          <w:tcPr>
            <w:tcW w:type="dxa" w:w="8640"/>
          </w:tcPr>
          <w:p>
            <w:r>
              <w:t>54 福建 网 能 科技 开发 有 限 责任 公司</w:t>
            </w:r>
          </w:p>
        </w:tc>
      </w:tr>
      <w:tr>
        <w:tc>
          <w:tcPr>
            <w:tcW w:type="dxa" w:w="8640"/>
          </w:tcPr>
          <w:p>
            <w:r>
              <w:t>55 福州 捷 星 电子 科技 有 限 责任 会 司</w:t>
            </w:r>
          </w:p>
        </w:tc>
      </w:tr>
      <w:tr>
        <w:tc>
          <w:tcPr>
            <w:tcW w:type="dxa" w:w="8640"/>
          </w:tcPr>
          <w:p>
            <w:r>
              <w:t>56 福州 守 源 充电 设备 有 限 公司</w:t>
            </w:r>
          </w:p>
        </w:tc>
      </w:tr>
      <w:tr>
        <w:tc>
          <w:tcPr>
            <w:tcW w:type="dxa" w:w="8640"/>
          </w:tcPr>
          <w:p>
            <w:r>
              <w:t>5 福州 天 宇 电气 股份 有 限 公司</w:t>
            </w:r>
          </w:p>
        </w:tc>
      </w:tr>
      <w:tr>
        <w:tc>
          <w:tcPr>
            <w:tcW w:type="dxa" w:w="8640"/>
          </w:tcPr>
          <w:p>
            <w:r>
              <w:t>58 富顺 光电 科技 股份 有 限 公司</w:t>
            </w:r>
          </w:p>
        </w:tc>
      </w:tr>
      <w:tr>
        <w:tc>
          <w:tcPr>
            <w:tcW w:type="dxa" w:w="8640"/>
          </w:tcPr>
          <w:p>
            <w:r>
              <w:t>和 广东 阿尔 派 电力 科技 股份 有 限 公司</w:t>
            </w:r>
          </w:p>
        </w:tc>
      </w:tr>
      <w:tr>
        <w:tc>
          <w:tcPr>
            <w:tcW w:type="dxa" w:w="8640"/>
          </w:tcPr>
          <w:p>
            <w:r>
              <w:t>60 广东 爱 营 拉 新 能 源 技术 股份 有 限 公司</w:t>
            </w:r>
          </w:p>
        </w:tc>
      </w:tr>
      <w:tr>
        <w:tc>
          <w:tcPr>
            <w:tcW w:type="dxa" w:w="8640"/>
          </w:tcPr>
          <w:p>
            <w:r>
              <w:t>61 广东 安 和 威 电力 建设 有 限 公司</w:t>
            </w:r>
          </w:p>
        </w:tc>
      </w:tr>
      <w:tr>
        <w:tc>
          <w:tcPr>
            <w:tcW w:type="dxa" w:w="8640"/>
          </w:tcPr>
          <w:p>
            <w:r>
              <w:t>8 广东 华 力 电 气 有 限 公司</w:t>
            </w:r>
          </w:p>
        </w:tc>
      </w:tr>
      <w:tr>
        <w:tc>
          <w:tcPr>
            <w:tcW w:type="dxa" w:w="8640"/>
          </w:tcPr>
          <w:p>
            <w:r>
              <w:t>加 广东 金 南方 科技 股份 有 限 公司</w:t>
            </w:r>
          </w:p>
        </w:tc>
      </w:tr>
      <w:tr>
        <w:tc>
          <w:tcPr>
            <w:tcW w:type="dxa" w:w="8640"/>
          </w:tcPr>
          <w:p>
            <w:r>
              <w:t>64 广东 易 的 力 电源 科技 有 限 公司</w:t>
            </w:r>
          </w:p>
        </w:tc>
      </w:tr>
      <w:tr>
        <w:tc>
          <w:tcPr>
            <w:tcW w:type="dxa" w:w="8640"/>
          </w:tcPr>
          <w:p>
            <w:r>
              <w:t>8 广东 易 事 特 电源 股份 有 限 公司</w:t>
            </w:r>
          </w:p>
        </w:tc>
      </w:tr>
      <w:tr>
        <w:tc>
          <w:tcPr>
            <w:tcW w:type="dxa" w:w="8640"/>
          </w:tcPr>
          <w:p>
            <w:r>
              <w:t>8 广东 正 超 电气 有 限 公司</w:t>
            </w:r>
          </w:p>
        </w:tc>
      </w:tr>
      <w:tr>
        <w:tc>
          <w:tcPr>
            <w:tcW w:type="dxa" w:w="8640"/>
          </w:tcPr>
          <w:p>
            <w:r>
              <w:t>67 广东 中 研 能 源 有 限 公司</w:t>
            </w:r>
          </w:p>
        </w:tc>
      </w:tr>
      <w:tr>
        <w:tc>
          <w:tcPr>
            <w:tcW w:type="dxa" w:w="8640"/>
          </w:tcPr>
          <w:p>
            <w:r>
              <w:t>68 广东 中 鱼 科 技 股份 有 限 公司</w:t>
            </w:r>
          </w:p>
        </w:tc>
      </w:tr>
      <w:tr>
        <w:tc>
          <w:tcPr>
            <w:tcW w:type="dxa" w:w="8640"/>
          </w:tcPr>
          <w:p>
            <w:r>
              <w:t>加 广州 百科 尔 电气 技术 有 限 公司</w:t>
            </w:r>
          </w:p>
        </w:tc>
      </w:tr>
      <w:tr>
        <w:tc>
          <w:tcPr>
            <w:tcW w:type="dxa" w:w="8640"/>
          </w:tcPr>
          <w:p>
            <w:r>
              <w:t>70 广州 东方 电 科 自 动 化 有 限 公司</w:t>
            </w:r>
          </w:p>
        </w:tc>
      </w:tr>
      <w:tr>
        <w:tc>
          <w:tcPr>
            <w:tcW w:type="dxa" w:w="8640"/>
          </w:tcPr>
          <w:p>
            <w:r>
              <w:t>71 广州 南方 电力 集团 科技 发 展 有 限 公司</w:t>
            </w:r>
          </w:p>
        </w:tc>
      </w:tr>
      <w:tr>
        <w:tc>
          <w:tcPr>
            <w:tcW w:type="dxa" w:w="8640"/>
          </w:tcPr>
          <w:p>
            <w:r>
              <w:t>3 广州 南洋 电线 有 限 公司</w:t>
            </w:r>
          </w:p>
        </w:tc>
      </w:tr>
      <w:tr>
        <w:tc>
          <w:tcPr>
            <w:tcW w:type="dxa" w:w="8640"/>
          </w:tcPr>
          <w:p>
            <w:r>
              <w:t>73 广州 市 看 盘 实 业 股 份 有 限 公司</w:t>
            </w:r>
          </w:p>
        </w:tc>
      </w:tr>
      <w:tr>
        <w:tc>
          <w:tcPr>
            <w:tcW w:type="dxa" w:w="8640"/>
          </w:tcPr>
          <w:p>
            <w:r>
              <w:t>74 广州 智 网 信息 技术 有 限 公司</w:t>
            </w:r>
          </w:p>
        </w:tc>
      </w:tr>
      <w:tr>
        <w:tc>
          <w:tcPr>
            <w:tcW w:type="dxa" w:w="8640"/>
          </w:tcPr>
          <w:p>
            <w:r>
              <w:t>国 充 充电 科技 江苏 股份 有 限 公司</w:t>
            </w:r>
          </w:p>
        </w:tc>
      </w:tr>
      <w:tr>
        <w:tc>
          <w:tcPr>
            <w:tcW w:type="dxa" w:w="8640"/>
          </w:tcPr>
          <w:p>
            <w:r>
              <w:t>76 国电 南京 自动 化 股份 有 限 公司 /南京 国电 南 自 城 多 电 ，</w:t>
            </w:r>
          </w:p>
        </w:tc>
      </w:tr>
      <w:tr>
        <w:tc>
          <w:tcPr>
            <w:tcW w:type="dxa" w:w="8640"/>
          </w:tcPr>
          <w:p>
            <w:r>
              <w:t>网 自动 化 工程 有 限 公司</w:t>
            </w:r>
          </w:p>
        </w:tc>
      </w:tr>
      <w:tr>
        <w:tc>
          <w:tcPr>
            <w:tcW w:type="dxa" w:w="8640"/>
          </w:tcPr>
          <w:p>
            <w:r>
              <w:t>了 77 国电 南 瑞 科 技 股份 有 限 公司</w:t>
            </w:r>
          </w:p>
        </w:tc>
      </w:tr>
      <w:tr>
        <w:tc>
          <w:tcPr>
            <w:tcW w:type="dxa" w:w="8640"/>
          </w:tcPr>
          <w:p>
            <w:r>
              <w:t>78 国电 南 瑞 南 京 控 制 系统 有 限 公司</w:t>
            </w:r>
          </w:p>
        </w:tc>
      </w:tr>
      <w:tr>
        <w:tc>
          <w:tcPr>
            <w:tcW w:type="dxa" w:w="8640"/>
          </w:tcPr>
          <w:p>
            <w:r>
              <w:t>和 国电 南 瑞 三 能 电力 仪表 ( 南京 ) 有 限 公司</w:t>
            </w:r>
          </w:p>
        </w:tc>
      </w:tr>
      <w:tr>
        <w:tc>
          <w:tcPr>
            <w:tcW w:type="dxa" w:w="8640"/>
          </w:tcPr>
          <w:p>
            <w:r>
              <w:t>80 国 网 信 通 {Z 力 科技 有 限 责任 会 司</w:t>
            </w:r>
          </w:p>
        </w:tc>
      </w:tr>
      <w:tr>
        <w:tc>
          <w:tcPr>
            <w:tcW w:type="dxa" w:w="8640"/>
          </w:tcPr>
          <w:p>
            <w:r>
              <w:t>81 杭州 奥 能 电源 设备 股份 有 限 公司</w:t>
            </w:r>
          </w:p>
        </w:tc>
      </w:tr>
      <w:tr>
        <w:tc>
          <w:tcPr>
            <w:tcW w:type="dxa" w:w="8640"/>
          </w:tcPr>
          <w:p>
            <w:r>
              <w:t>82 杭州 大 有 科技 发 展 有 限 公司</w:t>
            </w:r>
          </w:p>
        </w:tc>
      </w:tr>
      <w:tr>
        <w:tc>
          <w:tcPr>
            <w:tcW w:type="dxa" w:w="8640"/>
          </w:tcPr>
          <w:p>
            <w:r>
              <w:t>杭州 国 绿 新 能 源 科技 有 限 公司 〔 杭州 汇 点 网 络 科技 有</w:t>
            </w:r>
          </w:p>
        </w:tc>
      </w:tr>
      <w:tr>
        <w:tc>
          <w:tcPr>
            <w:tcW w:type="dxa" w:w="8640"/>
          </w:tcPr>
          <w:p>
            <w:r>
              <w:t>83 让</w:t>
            </w:r>
          </w:p>
        </w:tc>
      </w:tr>
      <w:tr>
        <w:tc>
          <w:tcPr>
            <w:tcW w:type="dxa" w:w="8640"/>
          </w:tcPr>
          <w:p>
            <w:r>
              <w:t>限 公司 )</w:t>
            </w:r>
          </w:p>
        </w:tc>
      </w:tr>
      <w:tr>
        <w:tc>
          <w:tcPr>
            <w:tcW w:type="dxa" w:w="8640"/>
          </w:tcPr>
          <w:p>
            <w:r>
              <w:t>84 杭州 快 电 新 能 源 科技 有 限 公司</w:t>
            </w:r>
          </w:p>
        </w:tc>
      </w:tr>
      <w:tr>
        <w:tc>
          <w:tcPr>
            <w:tcW w:type="dxa" w:w="8640"/>
          </w:tcPr>
          <w:p>
            <w:r>
              <w:t>85 杭州 世 创 电子 技术 股份 有 限 公司</w:t>
            </w:r>
          </w:p>
        </w:tc>
      </w:tr>
      <w:tr>
        <w:tc>
          <w:tcPr>
            <w:tcW w:type="dxa" w:w="8640"/>
          </w:tcPr>
          <w:p>
            <w:r>
              <w:t>86 杭州 闪 能 互联 技术 有 限 公司</w:t>
            </w:r>
          </w:p>
        </w:tc>
      </w:tr>
      <w:tr>
        <w:tc>
          <w:tcPr>
            <w:tcW w:type="dxa" w:w="8640"/>
          </w:tcPr>
          <w:p>
            <w:r>
              <w:t>87 杭州 亚 能 电气 设备 有 限 公司</w:t>
            </w:r>
          </w:p>
        </w:tc>
      </w:tr>
      <w:tr>
        <w:tc>
          <w:tcPr>
            <w:tcW w:type="dxa" w:w="8640"/>
          </w:tcPr>
          <w:p>
            <w:r>
              <w:t>88 杭州 中 恒 电 气 股份 有 限 公司</w:t>
            </w:r>
          </w:p>
        </w:tc>
      </w:tr>
      <w:tr>
        <w:tc>
          <w:tcPr>
            <w:tcW w:type="dxa" w:w="8640"/>
          </w:tcPr>
          <w:p>
            <w:r>
              <w:t>89 合肥 百川 自动 化 科技 有 限 公司</w:t>
            </w:r>
          </w:p>
        </w:tc>
      </w:tr>
      <w:tr>
        <w:tc>
          <w:tcPr>
            <w:tcW w:type="dxa" w:w="8640"/>
          </w:tcPr>
          <w:p>
            <w:r>
              <w:t>390 合肥 同 智 机 电 控制 技术 股份 有 限 公司</w:t>
            </w:r>
          </w:p>
        </w:tc>
      </w:tr>
      <w:tr>
        <w:tc>
          <w:tcPr>
            <w:tcW w:type="dxa" w:w="8640"/>
          </w:tcPr>
          <w:p>
            <w:r>
              <w:t>931 河南 丰 源 电力 科技 有 限 公司</w:t>
            </w:r>
          </w:p>
        </w:tc>
      </w:tr>
      <w:tr>
        <w:tc>
          <w:tcPr>
            <w:tcW w:type="dxa" w:w="8640"/>
          </w:tcPr>
          <w:p>
            <w:r>
              <w:t>92 河南 黄河 实业 集团 股份 有 限 公司</w:t>
            </w:r>
          </w:p>
        </w:tc>
      </w:tr>
      <w:tr>
        <w:tc>
          <w:tcPr>
            <w:tcW w:type="dxa" w:w="8640"/>
          </w:tcPr>
          <w:p>
            <w:r>
              <w:t>93 河南 龙 科 充 电 桩 有 限 公司</w:t>
            </w:r>
          </w:p>
        </w:tc>
      </w:tr>
      <w:tr>
        <w:tc>
          <w:tcPr>
            <w:tcW w:type="dxa" w:w="8640"/>
          </w:tcPr>
          <w:p>
            <w:r>
              <w:t>94 河南 龙 源 平 高 科技 发 展 有 限 公司</w:t>
            </w:r>
          </w:p>
        </w:tc>
      </w:tr>
      <w:tr>
        <w:tc>
          <w:tcPr>
            <w:tcW w:type="dxa" w:w="8640"/>
          </w:tcPr>
          <w:p>
            <w:r>
              <w:t>95 河南 瑞 尔 智能 电力 设备 有 限 公司</w:t>
            </w:r>
          </w:p>
        </w:tc>
      </w:tr>
      <w:tr>
        <w:tc>
          <w:tcPr>
            <w:tcW w:type="dxa" w:w="8640"/>
          </w:tcPr>
          <w:p>
            <w:r>
              <w:t>96 河南 森 源 电气 股份 有 限 公司</w:t>
            </w:r>
          </w:p>
        </w:tc>
      </w:tr>
      <w:tr>
        <w:tc>
          <w:tcPr>
            <w:tcW w:type="dxa" w:w="8640"/>
          </w:tcPr>
          <w:p>
            <w:r>
              <w:t>只 河南 锡 达 智能 科技 有 限 公司</w:t>
            </w:r>
          </w:p>
        </w:tc>
      </w:tr>
      <w:tr>
        <w:tc>
          <w:tcPr>
            <w:tcW w:type="dxa" w:w="8640"/>
          </w:tcPr>
          <w:p>
            <w:r>
              <w:t>98 湖北 宪 源 科技 发 展 有 限 公司</w:t>
            </w:r>
          </w:p>
        </w:tc>
      </w:tr>
      <w:tr>
        <w:tc>
          <w:tcPr>
            <w:tcW w:type="dxa" w:w="8640"/>
          </w:tcPr>
          <w:p>
            <w:r>
              <w:t>9 湖南 晨 威 高 科 有 限 公司</w:t>
            </w:r>
          </w:p>
        </w:tc>
      </w:tr>
      <w:tr>
        <w:tc>
          <w:tcPr>
            <w:tcW w:type="dxa" w:w="8640"/>
          </w:tcPr>
          <w:p>
            <w:r>
              <w:t>100 华电 高 科 ( 北京 ) 科技 有 限 公司</w:t>
            </w:r>
          </w:p>
        </w:tc>
      </w:tr>
      <w:tr>
        <w:tc>
          <w:tcPr>
            <w:tcW w:type="dxa" w:w="8640"/>
          </w:tcPr>
          <w:p>
            <w:r>
              <w:t>101 华 立 科技 股份 有 限 公司</w:t>
            </w:r>
          </w:p>
        </w:tc>
      </w:tr>
      <w:tr>
        <w:tc>
          <w:tcPr>
            <w:tcW w:type="dxa" w:w="8640"/>
          </w:tcPr>
          <w:p>
            <w:r>
              <w:t>102 华威 博 奥 电力 设备 有 限 公司</w:t>
            </w:r>
          </w:p>
        </w:tc>
      </w:tr>
      <w:tr>
        <w:tc>
          <w:tcPr>
            <w:tcW w:type="dxa" w:w="8640"/>
          </w:tcPr>
          <w:p>
            <w:r>
              <w:t>103 华为 技术 有 限 公司</w:t>
            </w:r>
          </w:p>
        </w:tc>
      </w:tr>
      <w:tr>
        <w:tc>
          <w:tcPr>
            <w:tcW w:type="dxa" w:w="8640"/>
          </w:tcPr>
          <w:p>
            <w:r>
              <w:t>104 华 信 正 业 电 子 科技 ( 北京 ) 有 限 公司</w:t>
            </w:r>
          </w:p>
        </w:tc>
      </w:tr>
      <w:tr>
        <w:tc>
          <w:tcPr>
            <w:tcW w:type="dxa" w:w="8640"/>
          </w:tcPr>
          <w:p>
            <w:r>
              <w:t>105 惠州 市 龙 见 盛 电力 科技 有 限 公司</w:t>
            </w:r>
          </w:p>
        </w:tc>
      </w:tr>
      <w:tr>
        <w:tc>
          <w:tcPr>
            <w:tcW w:type="dxa" w:w="8640"/>
          </w:tcPr>
          <w:p>
            <w:r>
              <w:t>106 积 成 电子 股份 有 限 公司</w:t>
            </w:r>
          </w:p>
        </w:tc>
      </w:tr>
      <w:tr>
        <w:tc>
          <w:tcPr>
            <w:tcW w:type="dxa" w:w="8640"/>
          </w:tcPr>
          <w:p>
            <w:r>
              <w:t>107 济源 市 丰 源 电力 科技 有 限 公司</w:t>
            </w:r>
          </w:p>
        </w:tc>
      </w:tr>
      <w:tr>
        <w:tc>
          <w:tcPr>
            <w:tcW w:type="dxa" w:w="8640"/>
          </w:tcPr>
          <w:p>
            <w:r>
              <w:t>108 江门 市 地 尔 汉 宇 电器 股份 有 限 公司</w:t>
            </w:r>
          </w:p>
        </w:tc>
      </w:tr>
      <w:tr>
        <w:tc>
          <w:tcPr>
            <w:tcW w:type="dxa" w:w="8640"/>
          </w:tcPr>
          <w:p>
            <w:r>
              <w:t>109 江 荔 楚 能 工程 技术 有 限 公司</w:t>
            </w:r>
          </w:p>
        </w:tc>
      </w:tr>
      <w:tr>
        <w:tc>
          <w:tcPr>
            <w:tcW w:type="dxa" w:w="8640"/>
          </w:tcPr>
          <w:p>
            <w:r>
              <w:t>110 江苏 德 和 新 能 源 科技 有 限 公司</w:t>
            </w:r>
          </w:p>
        </w:tc>
      </w:tr>
      <w:tr>
        <w:tc>
          <w:tcPr>
            <w:tcW w:type="dxa" w:w="8640"/>
          </w:tcPr>
          <w:p>
            <w:r>
              <w:t>二 江 荔 海 德 森 能 源 有 限 公司</w:t>
            </w:r>
          </w:p>
        </w:tc>
      </w:tr>
      <w:tr>
        <w:tc>
          <w:tcPr>
            <w:tcW w:type="dxa" w:w="8640"/>
          </w:tcPr>
          <w:p>
            <w:r>
              <w:t>112 江 荔 宏 源 电气 有 限 责任 会 司</w:t>
            </w:r>
          </w:p>
        </w:tc>
      </w:tr>
      <w:tr>
        <w:tc>
          <w:tcPr>
            <w:tcW w:type="dxa" w:w="8640"/>
          </w:tcPr>
          <w:p>
            <w:r>
              <w:t>113 江苏 华 久 新 能 源 科 技 有 限 公司</w:t>
            </w:r>
          </w:p>
        </w:tc>
      </w:tr>
      <w:tr>
        <w:tc>
          <w:tcPr>
            <w:tcW w:type="dxa" w:w="8640"/>
          </w:tcPr>
          <w:p>
            <w:r>
              <w:t>114 江苏 华科 蔷 阳 电气 有 限 公司</w:t>
            </w:r>
          </w:p>
        </w:tc>
      </w:tr>
      <w:tr>
        <w:tc>
          <w:tcPr>
            <w:tcW w:type="dxa" w:w="8640"/>
          </w:tcPr>
          <w:p>
            <w:r>
              <w:t>115 江苏 嘉 钱 新 能 源 技术 有 限 公司</w:t>
            </w:r>
          </w:p>
        </w:tc>
      </w:tr>
      <w:tr>
        <w:tc>
          <w:tcPr>
            <w:tcW w:type="dxa" w:w="8640"/>
          </w:tcPr>
          <w:p>
            <w:r>
              <w:t>116 江苏 金 智 科技 股份 有 限 公司</w:t>
            </w:r>
          </w:p>
        </w:tc>
      </w:tr>
      <w:tr>
        <w:tc>
          <w:tcPr>
            <w:tcW w:type="dxa" w:w="8640"/>
          </w:tcPr>
          <w:p>
            <w:r>
              <w:t>117 江苏 精 一 电气 科技 有 限 公司</w:t>
            </w:r>
          </w:p>
        </w:tc>
      </w:tr>
      <w:tr>
        <w:tc>
          <w:tcPr>
            <w:tcW w:type="dxa" w:w="8640"/>
          </w:tcPr>
          <w:p>
            <w:r>
              <w:t>二 四 江苏 林 洋 微 网 科技 有 限 公司</w:t>
            </w:r>
          </w:p>
        </w:tc>
      </w:tr>
      <w:tr>
        <w:tc>
          <w:tcPr>
            <w:tcW w:type="dxa" w:w="8640"/>
          </w:tcPr>
          <w:p>
            <w:r>
              <w:t>二 江苏 绿城 信息 技术 有 限 公司</w:t>
            </w:r>
          </w:p>
        </w:tc>
      </w:tr>
      <w:tr>
        <w:tc>
          <w:tcPr>
            <w:tcW w:type="dxa" w:w="8640"/>
          </w:tcPr>
          <w:p>
            <w:r>
              <w:t>120 江 荔 绿 如 电 气 科技 有 限 公司</w:t>
            </w:r>
          </w:p>
        </w:tc>
      </w:tr>
      <w:tr>
        <w:tc>
          <w:tcPr>
            <w:tcW w:type="dxa" w:w="8640"/>
          </w:tcPr>
          <w:p>
            <w:r>
              <w:t>121 江 芬 南 瑞 泰 事 达 电 气 有 限 公司</w:t>
            </w:r>
          </w:p>
        </w:tc>
      </w:tr>
      <w:tr>
        <w:tc>
          <w:tcPr>
            <w:tcW w:type="dxa" w:w="8640"/>
          </w:tcPr>
          <w:p>
            <w:r>
              <w:t>半天 吉 作出</w:t>
            </w:r>
          </w:p>
        </w:tc>
      </w:tr>
      <w:tr>
        <w:tc>
          <w:tcPr>
            <w:tcW w:type="dxa" w:w="8640"/>
          </w:tcPr>
          <w:p>
            <w:r>
              <w:t>江 荔 尚 研 电力 科技 有 限 公司</w:t>
            </w:r>
          </w:p>
        </w:tc>
      </w:tr>
      <w:tr>
        <w:tc>
          <w:tcPr>
            <w:tcW w:type="dxa" w:w="8640"/>
          </w:tcPr>
          <w:p>
            <w:r>
              <w:t>124 江苏 省 盐城 市 惠 众 新 能 源 有 限 公司</w:t>
            </w:r>
          </w:p>
        </w:tc>
      </w:tr>
      <w:tr>
        <w:tc>
          <w:tcPr>
            <w:tcW w:type="dxa" w:w="8640"/>
          </w:tcPr>
          <w:p>
            <w:r>
              <w:t>125 江苏 腾 威 电子 有 限 公司</w:t>
            </w:r>
          </w:p>
        </w:tc>
      </w:tr>
      <w:tr>
        <w:tc>
          <w:tcPr>
            <w:tcW w:type="dxa" w:w="8640"/>
          </w:tcPr>
          <w:p>
            <w:r>
              <w:t>126 江苏 万 邦 充电 设备 有 限 公司</w:t>
            </w:r>
          </w:p>
        </w:tc>
      </w:tr>
      <w:tr>
        <w:tc>
          <w:tcPr>
            <w:tcW w:type="dxa" w:w="8640"/>
          </w:tcPr>
          <w:p>
            <w:r>
              <w:t>127 江苏 万 帮 德 和 新 能 源 科 技 有 限 公司</w:t>
            </w:r>
          </w:p>
        </w:tc>
      </w:tr>
      <w:tr>
        <w:tc>
          <w:tcPr>
            <w:tcW w:type="dxa" w:w="8640"/>
          </w:tcPr>
          <w:p>
            <w:r>
              <w:t>128 EEE NU</w:t>
            </w:r>
          </w:p>
        </w:tc>
      </w:tr>
      <w:tr>
        <w:tc>
          <w:tcPr>
            <w:tcW w:type="dxa" w:w="8640"/>
          </w:tcPr>
          <w:p>
            <w:r>
              <w:t>129 江苏 银河 同 智 新 能 源 科 技 有 限 公司</w:t>
            </w:r>
          </w:p>
        </w:tc>
      </w:tr>
      <w:tr>
        <w:tc>
          <w:tcPr>
            <w:tcW w:type="dxa" w:w="8640"/>
          </w:tcPr>
          <w:p>
            <w:r>
              <w:t>130 江苏 营 源 祥 电 力 科技 有 限 公司</w:t>
            </w:r>
          </w:p>
        </w:tc>
      </w:tr>
      <w:tr>
        <w:tc>
          <w:tcPr>
            <w:tcW w:type="dxa" w:w="8640"/>
          </w:tcPr>
          <w:p>
            <w:r>
              <w:t>131 江苏 永 贵 新 能 源 科 技 有 限 公司</w:t>
            </w:r>
          </w:p>
        </w:tc>
      </w:tr>
      <w:tr>
        <w:tc>
          <w:tcPr>
            <w:tcW w:type="dxa" w:w="8640"/>
          </w:tcPr>
          <w:p>
            <w:r>
              <w:t>132 江苏 友 腾 机 械 有 限 公司</w:t>
            </w:r>
          </w:p>
        </w:tc>
      </w:tr>
      <w:tr>
        <w:tc>
          <w:tcPr>
            <w:tcW w:type="dxa" w:w="8640"/>
          </w:tcPr>
          <w:p>
            <w:r>
              <w:t>133 江苏 智 绿 充电 科技 有 限 公司</w:t>
            </w:r>
          </w:p>
        </w:tc>
      </w:tr>
      <w:tr>
        <w:tc>
          <w:tcPr>
            <w:tcW w:type="dxa" w:w="8640"/>
          </w:tcPr>
          <w:p>
            <w:r>
              <w:t>134 江苏 中 科 时 代 电 气 制造 股份 有 限 公司</w:t>
            </w:r>
          </w:p>
        </w:tc>
      </w:tr>
      <w:tr>
        <w:tc>
          <w:tcPr>
            <w:tcW w:type="dxa" w:w="8640"/>
          </w:tcPr>
          <w:p>
            <w:r>
              <w:t>135 江苏 中 凌 高 科技 股份 有 限 公司</w:t>
            </w:r>
          </w:p>
        </w:tc>
      </w:tr>
      <w:tr>
        <w:tc>
          <w:tcPr>
            <w:tcW w:type="dxa" w:w="8640"/>
          </w:tcPr>
          <w:p>
            <w:r>
              <w:t>136 人 金 上 智能 技术 股份 有 限 公司</w:t>
            </w:r>
          </w:p>
        </w:tc>
      </w:tr>
      <w:tr>
        <w:tc>
          <w:tcPr>
            <w:tcW w:type="dxa" w:w="8640"/>
          </w:tcPr>
          <w:p>
            <w:r>
              <w:t>137 金 坛 市 大 华 仪器 制造 有 限 公司</w:t>
            </w:r>
          </w:p>
        </w:tc>
      </w:tr>
      <w:tr>
        <w:tc>
          <w:tcPr>
            <w:tcW w:type="dxa" w:w="8640"/>
          </w:tcPr>
          <w:p>
            <w:r>
              <w:t>民心 京 瑞 恒 诚 电气 ( 北京 ) 有 限 公司</w:t>
            </w:r>
          </w:p>
        </w:tc>
      </w:tr>
      <w:tr>
        <w:tc>
          <w:tcPr>
            <w:tcW w:type="dxa" w:w="8640"/>
          </w:tcPr>
          <w:p>
            <w:r>
              <w:t>139 凯 迈 【洛阳 ) 电子 有 限 公司</w:t>
            </w:r>
          </w:p>
        </w:tc>
      </w:tr>
      <w:tr>
        <w:tc>
          <w:tcPr>
            <w:tcW w:type="dxa" w:w="8640"/>
          </w:tcPr>
          <w:p>
            <w:r>
              <w:t>140 科大 智能 电气 技术 有 限 公司</w:t>
            </w:r>
          </w:p>
        </w:tc>
      </w:tr>
      <w:tr>
        <w:tc>
          <w:tcPr>
            <w:tcW w:type="dxa" w:w="8640"/>
          </w:tcPr>
          <w:p>
            <w:r>
              <w:t>141 洛阳 嘉 盛 电源 科技 有 限 公司</w:t>
            </w:r>
          </w:p>
        </w:tc>
      </w:tr>
      <w:tr>
        <w:tc>
          <w:tcPr>
            <w:tcW w:type="dxa" w:w="8640"/>
          </w:tcPr>
          <w:p>
            <w:r>
              <w:t>142 洛阳 交 运 集团 工业 有 限 公司</w:t>
            </w:r>
          </w:p>
        </w:tc>
      </w:tr>
      <w:tr>
        <w:tc>
          <w:tcPr>
            <w:tcW w:type="dxa" w:w="8640"/>
          </w:tcPr>
          <w:p>
            <w:r>
              <w:t>143 绵阳 富 邦 电 控 设 备 有 限 公司</w:t>
            </w:r>
          </w:p>
        </w:tc>
      </w:tr>
      <w:tr>
        <w:tc>
          <w:tcPr>
            <w:tcW w:type="dxa" w:w="8640"/>
          </w:tcPr>
          <w:p>
            <w:r>
              <w:t>(本 南京 博 路 电气 有 限 公司</w:t>
            </w:r>
          </w:p>
        </w:tc>
      </w:tr>
      <w:tr>
        <w:tc>
          <w:tcPr>
            <w:tcW w:type="dxa" w:w="8640"/>
          </w:tcPr>
          <w:p>
            <w:r>
              <w:t>145 南京 大 手笔 电子 科技 有 限 公司</w:t>
            </w:r>
          </w:p>
        </w:tc>
      </w:tr>
      <w:tr>
        <w:tc>
          <w:tcPr>
            <w:tcW w:type="dxa" w:w="8640"/>
          </w:tcPr>
          <w:p>
            <w:r>
              <w:t>146 南京 国电 南 思科 技 发 展 有 限 公司</w:t>
            </w:r>
          </w:p>
        </w:tc>
      </w:tr>
      <w:tr>
        <w:tc>
          <w:tcPr>
            <w:tcW w:type="dxa" w:w="8640"/>
          </w:tcPr>
          <w:p>
            <w:r>
              <w:t>147 南京 国信 能 源 有 限 公司</w:t>
            </w:r>
          </w:p>
        </w:tc>
      </w:tr>
      <w:tr>
        <w:tc>
          <w:tcPr>
            <w:tcW w:type="dxa" w:w="8640"/>
          </w:tcPr>
          <w:p>
            <w:r>
              <w:t>148 南京 科 沃 电力 科技 有 限 公司</w:t>
            </w:r>
          </w:p>
        </w:tc>
      </w:tr>
      <w:tr>
        <w:tc>
          <w:tcPr>
            <w:tcW w:type="dxa" w:w="8640"/>
          </w:tcPr>
          <w:p>
            <w:r>
              <w:t>149 南京 绿 展 科技 有 限 公司</w:t>
            </w:r>
          </w:p>
        </w:tc>
      </w:tr>
      <w:tr>
        <w:tc>
          <w:tcPr>
            <w:tcW w:type="dxa" w:w="8640"/>
          </w:tcPr>
          <w:p>
            <w:r>
              <w:t>150 南京 南 瑞 继 保 电气 有 限 公司 /南京 南 瑞 继 保 工程 技术</w:t>
            </w:r>
          </w:p>
        </w:tc>
      </w:tr>
      <w:tr>
        <w:tc>
          <w:tcPr>
            <w:tcW w:type="dxa" w:w="8640"/>
          </w:tcPr>
          <w:p>
            <w:r>
              <w:t>有 限 公司</w:t>
            </w:r>
          </w:p>
        </w:tc>
      </w:tr>
      <w:tr>
        <w:tc>
          <w:tcPr>
            <w:tcW w:type="dxa" w:w="8640"/>
          </w:tcPr>
          <w:p>
            <w:r>
              <w:t>151 南京 能 瑞 电 力 科技 有 限 公司</w:t>
            </w:r>
          </w:p>
        </w:tc>
      </w:tr>
      <w:tr>
        <w:tc>
          <w:tcPr>
            <w:tcW w:type="dxa" w:w="8640"/>
          </w:tcPr>
          <w:p>
            <w:r>
              <w:t>生 妆 南京 车 斯 迪 尔 电子 科技 有 限 公司</w:t>
            </w:r>
          </w:p>
        </w:tc>
      </w:tr>
      <w:tr>
        <w:tc>
          <w:tcPr>
            <w:tcW w:type="dxa" w:w="8640"/>
          </w:tcPr>
          <w:p>
            <w:r>
              <w:t>153 南京 蓝天 天 纪 楼 宇智 能 有 限 公司</w:t>
            </w:r>
          </w:p>
        </w:tc>
      </w:tr>
      <w:tr>
        <w:tc>
          <w:tcPr>
            <w:tcW w:type="dxa" w:w="8640"/>
          </w:tcPr>
          <w:p>
            <w:r>
              <w:t>154 南京 芬 特 电气 股份 有 限 公司</w:t>
            </w:r>
          </w:p>
        </w:tc>
      </w:tr>
      <w:tr>
        <w:tc>
          <w:tcPr>
            <w:tcW w:type="dxa" w:w="8640"/>
          </w:tcPr>
          <w:p>
            <w:r>
              <w:t>155 南京 宇 能 仪表 有 限 公司</w:t>
            </w:r>
          </w:p>
        </w:tc>
      </w:tr>
      <w:tr>
        <w:tc>
          <w:tcPr>
            <w:tcW w:type="dxa" w:w="8640"/>
          </w:tcPr>
          <w:p>
            <w:r>
              <w:t>156 南平 瑞 盛 电气 设 备 有 限 公司</w:t>
            </w:r>
          </w:p>
        </w:tc>
      </w:tr>
      <w:tr>
        <w:tc>
          <w:tcPr>
            <w:tcW w:type="dxa" w:w="8640"/>
          </w:tcPr>
          <w:p>
            <w:r>
              <w:t>157 南阳 金冠 电气 有 限 公司</w:t>
            </w:r>
          </w:p>
        </w:tc>
      </w:tr>
      <w:tr>
        <w:tc>
          <w:tcPr>
            <w:tcW w:type="dxa" w:w="8640"/>
          </w:tcPr>
          <w:p>
            <w:r>
              <w:t>158 能 科 节 能 技术 股份 有 限 公司</w:t>
            </w:r>
          </w:p>
        </w:tc>
      </w:tr>
      <w:tr>
        <w:tc>
          <w:tcPr>
            <w:tcW w:type="dxa" w:w="8640"/>
          </w:tcPr>
          <w:p>
            <w:r>
              <w:t>159 宁波 三 星 智 能 电气 有 限 公司</w:t>
            </w:r>
          </w:p>
        </w:tc>
      </w:tr>
      <w:tr>
        <w:tc>
          <w:tcPr>
            <w:tcW w:type="dxa" w:w="8640"/>
          </w:tcPr>
          <w:p>
            <w:r>
              <w:t>150 宁波 新 胜 中 压 电器 有 限 公司</w:t>
            </w:r>
          </w:p>
        </w:tc>
      </w:tr>
      <w:tr>
        <w:tc>
          <w:tcPr>
            <w:tcW w:type="dxa" w:w="8640"/>
          </w:tcPr>
          <w:p>
            <w:r>
              <w:t>二 平 高 集团 有 限 公司</w:t>
            </w:r>
          </w:p>
        </w:tc>
      </w:tr>
      <w:tr>
        <w:tc>
          <w:tcPr>
            <w:tcW w:type="dxa" w:w="8640"/>
          </w:tcPr>
          <w:p>
            <w:r>
              <w:t>162 莹 天 新 能 源 有 限 公司 ( 合营 新 能 源 科技 有 限 公司 )</w:t>
            </w:r>
          </w:p>
        </w:tc>
      </w:tr>
      <w:tr>
        <w:tc>
          <w:tcPr>
            <w:tcW w:type="dxa" w:w="8640"/>
          </w:tcPr>
          <w:p>
            <w:r>
              <w:t>163 青岛 高 科 通 信 股 份 有 限 公司</w:t>
            </w:r>
          </w:p>
        </w:tc>
      </w:tr>
      <w:tr>
        <w:tc>
          <w:tcPr>
            <w:tcW w:type="dxa" w:w="8640"/>
          </w:tcPr>
          <w:p>
            <w:r>
              <w:t>154 青岛 海 汇 德 电气 有 限 公司</w:t>
            </w:r>
          </w:p>
        </w:tc>
      </w:tr>
      <w:tr>
        <w:tc>
          <w:tcPr>
            <w:tcW w:type="dxa" w:w="8640"/>
          </w:tcPr>
          <w:p>
            <w:r>
              <w:t>165 青岛 华 高 科 新 能 源 技术 有 限 公司</w:t>
            </w:r>
          </w:p>
        </w:tc>
      </w:tr>
      <w:tr>
        <w:tc>
          <w:tcPr>
            <w:tcW w:type="dxa" w:w="8640"/>
          </w:tcPr>
          <w:p>
            <w:r>
              <w:t>1656 青岛 鲁能 恒 源 高 新 电气 有 限 公司</w:t>
            </w:r>
          </w:p>
        </w:tc>
      </w:tr>
      <w:tr>
        <w:tc>
          <w:tcPr>
            <w:tcW w:type="dxa" w:w="8640"/>
          </w:tcPr>
          <w:p>
            <w:r>
              <w:t>157 青岛 乾 程 电子 科技 有 限 公司</w:t>
            </w:r>
          </w:p>
        </w:tc>
      </w:tr>
      <w:tr>
        <w:tc>
          <w:tcPr>
            <w:tcW w:type="dxa" w:w="8640"/>
          </w:tcPr>
          <w:p>
            <w:r>
              <w:t>158 青岛 特 来 电 新 能 源 有 限 公司</w:t>
            </w:r>
          </w:p>
        </w:tc>
      </w:tr>
      <w:tr>
        <w:tc>
          <w:tcPr>
            <w:tcW w:type="dxa" w:w="8640"/>
          </w:tcPr>
          <w:p>
            <w:r>
              <w:t>159 青岛 特 锐 德 电气 股份 有 限 公司</w:t>
            </w:r>
          </w:p>
        </w:tc>
      </w:tr>
      <w:tr>
        <w:tc>
          <w:tcPr>
            <w:tcW w:type="dxa" w:w="8640"/>
          </w:tcPr>
          <w:p>
            <w:r>
              <w:t>170 青岛 亿 友 电器 成 套 股 份 有 限 公司</w:t>
            </w:r>
          </w:p>
        </w:tc>
      </w:tr>
      <w:tr>
        <w:tc>
          <w:tcPr>
            <w:tcW w:type="dxa" w:w="8640"/>
          </w:tcPr>
          <w:p>
            <w:r>
              <w:t>171 泉州 f 亿 闪电 力 有 限 公司</w:t>
            </w:r>
          </w:p>
        </w:tc>
      </w:tr>
      <w:tr>
        <w:tc>
          <w:tcPr>
            <w:tcW w:type="dxa" w:w="8640"/>
          </w:tcPr>
          <w:p>
            <w:r>
              <w:t>172 厦门 科 华 恒 盛 股份 有 限 公司</w:t>
            </w:r>
          </w:p>
        </w:tc>
      </w:tr>
      <w:tr>
        <w:tc>
          <w:tcPr>
            <w:tcW w:type="dxa" w:w="8640"/>
          </w:tcPr>
          <w:p>
            <w:r>
              <w:t>173 厦门 闪光 电气 实业 有 限 公司</w:t>
            </w:r>
          </w:p>
        </w:tc>
      </w:tr>
      <w:tr>
        <w:tc>
          <w:tcPr>
            <w:tcW w:type="dxa" w:w="8640"/>
          </w:tcPr>
          <w:p>
            <w:r>
              <w:t>174 厦门 兴 夏 控 恒 昌 自 动 化 有 限 公司</w:t>
            </w:r>
          </w:p>
        </w:tc>
      </w:tr>
      <w:tr>
        <w:tc>
          <w:tcPr>
            <w:tcW w:type="dxa" w:w="8640"/>
          </w:tcPr>
          <w:p>
            <w:r>
              <w:t>175 山东 电工 电气 集团 新 能 源 科技 有 限 公司</w:t>
            </w:r>
          </w:p>
        </w:tc>
      </w:tr>
      <w:tr>
        <w:tc>
          <w:tcPr>
            <w:tcW w:type="dxa" w:w="8640"/>
          </w:tcPr>
          <w:p>
            <w:r>
              <w:t>176 山东 科 华 电力 技术 有 限 公司</w:t>
            </w:r>
          </w:p>
        </w:tc>
      </w:tr>
      <w:tr>
        <w:tc>
          <w:tcPr>
            <w:tcW w:type="dxa" w:w="8640"/>
          </w:tcPr>
          <w:p>
            <w:r>
              <w:t>177 山东 鲁能 智能 技术 有 限 公司</w:t>
            </w:r>
          </w:p>
        </w:tc>
      </w:tr>
      <w:tr>
        <w:tc>
          <w:tcPr>
            <w:tcW w:type="dxa" w:w="8640"/>
          </w:tcPr>
          <w:p>
            <w:r>
              <w:t>178 山东 山大 电力 技术 有 限 公司</w:t>
            </w:r>
          </w:p>
        </w:tc>
      </w:tr>
      <w:tr>
        <w:tc>
          <w:tcPr>
            <w:tcW w:type="dxa" w:w="8640"/>
          </w:tcPr>
          <w:p>
            <w:r>
              <w:t>179 山东 速 捷 新 材料 有 限 公司</w:t>
            </w:r>
          </w:p>
        </w:tc>
      </w:tr>
      <w:tr>
        <w:tc>
          <w:tcPr>
            <w:tcW w:type="dxa" w:w="8640"/>
          </w:tcPr>
          <w:p>
            <w:r>
              <w:t>180 山东 泰 开 自 动 化 有 限 公司</w:t>
            </w:r>
          </w:p>
        </w:tc>
      </w:tr>
      <w:tr>
        <w:tc>
          <w:tcPr>
            <w:tcW w:type="dxa" w:w="8640"/>
          </w:tcPr>
          <w:p>
            <w:r>
              <w:t>181 山东 中 茂 电气 设备 有 限 公司</w:t>
            </w:r>
          </w:p>
        </w:tc>
      </w:tr>
      <w:tr>
        <w:tc>
          <w:tcPr>
            <w:tcW w:type="dxa" w:w="8640"/>
          </w:tcPr>
          <w:p>
            <w:r>
              <w:t>182 EE 和</w:t>
            </w:r>
          </w:p>
        </w:tc>
      </w:tr>
      <w:tr>
        <w:tc>
          <w:tcPr>
            <w:tcW w:type="dxa" w:w="8640"/>
          </w:tcPr>
          <w:p>
            <w:r>
              <w:t>183 陕西 心 网 新 能 源 科技 有 限 公司</w:t>
            </w:r>
          </w:p>
        </w:tc>
      </w:tr>
      <w:tr>
        <w:tc>
          <w:tcPr>
            <w:tcW w:type="dxa" w:w="8640"/>
          </w:tcPr>
          <w:p>
            <w:r>
              <w:t>184 陕西 中 兴 祥 林 电 子 科技 有 限 公司</w:t>
            </w:r>
          </w:p>
        </w:tc>
      </w:tr>
      <w:tr>
        <w:tc>
          <w:tcPr>
            <w:tcW w:type="dxa" w:w="8640"/>
          </w:tcPr>
          <w:p>
            <w:r>
              <w:t>185 汕头 市 欢 业 达 电器 设备 有 限 公司</w:t>
            </w:r>
          </w:p>
        </w:tc>
      </w:tr>
      <w:tr>
        <w:tc>
          <w:tcPr>
            <w:tcW w:type="dxa" w:w="8640"/>
          </w:tcPr>
          <w:p>
            <w:r>
              <w:t>186 上 海 埃 士 工业 科技 有 限 公司</w:t>
            </w:r>
          </w:p>
        </w:tc>
      </w:tr>
      <w:tr>
        <w:tc>
          <w:tcPr>
            <w:tcW w:type="dxa" w:w="8640"/>
          </w:tcPr>
          <w:p>
            <w:r>
              <w:t>187 上 海 昂 朝 动力 科技 有 限 公司</w:t>
            </w:r>
          </w:p>
        </w:tc>
      </w:tr>
      <w:tr>
        <w:tc>
          <w:tcPr>
            <w:tcW w:type="dxa" w:w="8640"/>
          </w:tcPr>
          <w:p>
            <w:r>
              <w:t>188， 上 海 畅 聘 新 能 源 科技 有 限 公司</w:t>
            </w:r>
          </w:p>
        </w:tc>
      </w:tr>
      <w:tr>
        <w:tc>
          <w:tcPr>
            <w:tcW w:type="dxa" w:w="8640"/>
          </w:tcPr>
          <w:p>
            <w:r>
              <w:t>189 上 海 法 光电 气 科技 有 限 公司</w:t>
            </w:r>
          </w:p>
        </w:tc>
      </w:tr>
      <w:tr>
        <w:tc>
          <w:tcPr>
            <w:tcW w:type="dxa" w:w="8640"/>
          </w:tcPr>
          <w:p>
            <w:r>
              <w:t>190 上 海 富 电 科技 有 限 公司</w:t>
            </w:r>
          </w:p>
        </w:tc>
      </w:tr>
      <w:tr>
        <w:tc>
          <w:tcPr>
            <w:tcW w:type="dxa" w:w="8640"/>
          </w:tcPr>
          <w:p>
            <w:r>
              <w:t>191 上 海 华 坤 电器 有 限 公司</w:t>
            </w:r>
          </w:p>
        </w:tc>
      </w:tr>
      <w:tr>
        <w:tc>
          <w:tcPr>
            <w:tcW w:type="dxa" w:w="8640"/>
          </w:tcPr>
          <w:p>
            <w:r>
              <w:t>者 上 海 华 通 电气 有 限 公司</w:t>
            </w:r>
          </w:p>
        </w:tc>
      </w:tr>
      <w:tr>
        <w:tc>
          <w:tcPr>
            <w:tcW w:type="dxa" w:w="8640"/>
          </w:tcPr>
          <w:p>
            <w:r>
              <w:t>193 上 海 嘉 某 环保 科技 有 限 公司</w:t>
            </w:r>
          </w:p>
        </w:tc>
      </w:tr>
      <w:tr>
        <w:tc>
          <w:tcPr>
            <w:tcW w:type="dxa" w:w="8640"/>
          </w:tcPr>
          <w:p>
            <w:r>
              <w:t>上 海 误 道 电气 有 限 公司</w:t>
            </w:r>
          </w:p>
        </w:tc>
      </w:tr>
      <w:tr>
        <w:tc>
          <w:tcPr>
            <w:tcW w:type="dxa" w:w="8640"/>
          </w:tcPr>
          <w:p>
            <w:r>
              <w:t>195 上 海 玖 行 能 源 科技 有 限 公司</w:t>
            </w:r>
          </w:p>
        </w:tc>
      </w:tr>
      <w:tr>
        <w:tc>
          <w:tcPr>
            <w:tcW w:type="dxa" w:w="8640"/>
          </w:tcPr>
          <w:p>
            <w:r>
              <w:t>196 上 海南 电 新 能 源 科技 有 限 公司</w:t>
            </w:r>
          </w:p>
        </w:tc>
      </w:tr>
      <w:tr>
        <w:tc>
          <w:tcPr>
            <w:tcW w:type="dxa" w:w="8640"/>
          </w:tcPr>
          <w:p>
            <w:r>
              <w:t>197 上 海 车 天 东 健 电子 科技 有 限 公司</w:t>
            </w:r>
          </w:p>
        </w:tc>
      </w:tr>
      <w:tr>
        <w:tc>
          <w:tcPr>
            <w:tcW w:type="dxa" w:w="8640"/>
          </w:tcPr>
          <w:p>
            <w:r>
              <w:t>198 上 海 森 通 智 达 新 能 源 技术 服务 有 限 公司</w:t>
            </w:r>
          </w:p>
        </w:tc>
      </w:tr>
      <w:tr>
        <w:tc>
          <w:tcPr>
            <w:tcW w:type="dxa" w:w="8640"/>
          </w:tcPr>
          <w:p>
            <w:r>
              <w:t>199 上 海 台 研 节能 设备 工程 有 限 公司</w:t>
            </w:r>
          </w:p>
        </w:tc>
      </w:tr>
      <w:tr>
        <w:tc>
          <w:tcPr>
            <w:tcW w:type="dxa" w:w="8640"/>
          </w:tcPr>
          <w:p>
            <w:r>
              <w:t>200 上 海 铂 章 新 能 源 科技 有 限 公司</w:t>
            </w:r>
          </w:p>
        </w:tc>
      </w:tr>
      <w:tr>
        <w:tc>
          <w:tcPr>
            <w:tcW w:type="dxa" w:w="8640"/>
          </w:tcPr>
          <w:p>
            <w:r>
              <w:t>201 上 海 一 电 集团 有 限 公司</w:t>
            </w:r>
          </w:p>
        </w:tc>
      </w:tr>
      <w:tr>
        <w:tc>
          <w:tcPr>
            <w:tcW w:type="dxa" w:w="8640"/>
          </w:tcPr>
          <w:p>
            <w:r>
              <w:t>202 上 海 依 咸 能 源 科技 有 限 公司</w:t>
            </w:r>
          </w:p>
        </w:tc>
      </w:tr>
      <w:tr>
        <w:tc>
          <w:tcPr>
            <w:tcW w:type="dxa" w:w="8640"/>
          </w:tcPr>
          <w:p>
            <w:r>
              <w:t>203 上 海 亦 电 谷 新 能 源 科技 有 限 公司</w:t>
            </w:r>
          </w:p>
        </w:tc>
      </w:tr>
      <w:tr>
        <w:tc>
          <w:tcPr>
            <w:tcW w:type="dxa" w:w="8640"/>
          </w:tcPr>
          <w:p>
            <w:r>
              <w:t>204 上 海 追 日 电气 有 限 公司</w:t>
            </w:r>
          </w:p>
        </w:tc>
      </w:tr>
      <w:tr>
        <w:tc>
          <w:tcPr>
            <w:tcW w:type="dxa" w:w="8640"/>
          </w:tcPr>
          <w:p>
            <w:r>
              <w:t>205 深圳 | 奥 特 迅 电力 设备 股份 有 限 公司</w:t>
            </w:r>
          </w:p>
        </w:tc>
      </w:tr>
      <w:tr>
        <w:tc>
          <w:tcPr>
            <w:tcW w:type="dxa" w:w="8640"/>
          </w:tcPr>
          <w:p>
            <w:r>
              <w:t>局 深圳 巴 斯 巴 科技 发 展 有 限 公司</w:t>
            </w:r>
          </w:p>
        </w:tc>
      </w:tr>
      <w:tr>
        <w:tc>
          <w:tcPr>
            <w:tcW w:type="dxa" w:w="8640"/>
          </w:tcPr>
          <w:p>
            <w:r>
              <w:t>207 深圳 壳 电 网 科技 有 限 公司</w:t>
            </w:r>
          </w:p>
        </w:tc>
      </w:tr>
      <w:tr>
        <w:tc>
          <w:tcPr>
            <w:tcW w:type="dxa" w:w="8640"/>
          </w:tcPr>
          <w:p>
            <w:r>
              <w:t>208 深圳 晶 福 源 科技 股份 有 限 公司</w:t>
            </w:r>
          </w:p>
        </w:tc>
      </w:tr>
      <w:tr>
        <w:tc>
          <w:tcPr>
            <w:tcW w:type="dxa" w:w="8640"/>
          </w:tcPr>
          <w:p>
            <w:r>
              <w:t>209 深圳 康 普 盾 科技 股份 有 限 公司</w:t>
            </w:r>
          </w:p>
        </w:tc>
      </w:tr>
      <w:tr>
        <w:tc>
          <w:tcPr>
            <w:tcW w:type="dxa" w:w="8640"/>
          </w:tcPr>
          <w:p>
            <w:r>
              <w:t>210 深圳 康 普 恩 科 技 股份 有 限 公司</w:t>
            </w:r>
          </w:p>
        </w:tc>
      </w:tr>
      <w:tr>
        <w:tc>
          <w:tcPr>
            <w:tcW w:type="dxa" w:w="8640"/>
          </w:tcPr>
          <w:p>
            <w:r>
              <w:t>211 深圳 科 陆 电子 科技 股份 有 限 公司</w:t>
            </w:r>
          </w:p>
        </w:tc>
      </w:tr>
      <w:tr>
        <w:tc>
          <w:tcPr>
            <w:tcW w:type="dxa" w:w="8640"/>
          </w:tcPr>
          <w:p>
            <w:r>
              <w:t>212 深圳 科 士 达 科 技 股份 有 限 公司</w:t>
            </w:r>
          </w:p>
        </w:tc>
      </w:tr>
      <w:tr>
        <w:tc>
          <w:tcPr>
            <w:tcW w:type="dxa" w:w="8640"/>
          </w:tcPr>
          <w:p>
            <w:r>
              <w:t>213 深圳 市 奥 耐 电气 技术 有 限 公司</w:t>
            </w:r>
          </w:p>
        </w:tc>
      </w:tr>
      <w:tr>
        <w:tc>
          <w:tcPr>
            <w:tcW w:type="dxa" w:w="8640"/>
          </w:tcPr>
          <w:p>
            <w:r>
              <w:t>214 深圳 | 市 博 拉 图 工业 设计 有 限 公司</w:t>
            </w:r>
          </w:p>
        </w:tc>
      </w:tr>
      <w:tr>
        <w:tc>
          <w:tcPr>
            <w:tcW w:type="dxa" w:w="8640"/>
          </w:tcPr>
          <w:p>
            <w:r>
              <w:t>215 深圳 市 广 天 川 新 能 源 有 限 公司</w:t>
            </w:r>
          </w:p>
        </w:tc>
      </w:tr>
      <w:tr>
        <w:tc>
          <w:tcPr>
            <w:tcW w:type="dxa" w:w="8640"/>
          </w:tcPr>
          <w:p>
            <w:r>
              <w:t>区 深圳 市 国电 科技 通信 有 限 公司</w:t>
            </w:r>
          </w:p>
        </w:tc>
      </w:tr>
      <w:tr>
        <w:tc>
          <w:tcPr>
            <w:tcW w:type="dxa" w:w="8640"/>
          </w:tcPr>
          <w:p>
            <w:r>
              <w:t>217 深圳 | 市 国 炮 电子 科技 股份 有 限 公司</w:t>
            </w:r>
          </w:p>
        </w:tc>
      </w:tr>
      <w:tr>
        <w:tc>
          <w:tcPr>
            <w:tcW w:type="dxa" w:w="8640"/>
          </w:tcPr>
          <w:p>
            <w:r>
              <w:t>218 深圳 | 市 核 达 中 远 通 电源 技术 有 限 公司</w:t>
            </w:r>
          </w:p>
        </w:tc>
      </w:tr>
      <w:tr>
        <w:tc>
          <w:tcPr>
            <w:tcW w:type="dxa" w:w="8640"/>
          </w:tcPr>
          <w:p>
            <w:r>
              <w:t>219 深圳 | 市 华 路 德 电 子 技术 开 发 有 限 公司</w:t>
            </w:r>
          </w:p>
        </w:tc>
      </w:tr>
      <w:tr>
        <w:tc>
          <w:tcPr>
            <w:tcW w:type="dxa" w:w="8640"/>
          </w:tcPr>
          <w:p>
            <w:r>
              <w:t>220 深圳 | 市 华 脉 天 成 科技 有 限 公司</w:t>
            </w:r>
          </w:p>
        </w:tc>
      </w:tr>
      <w:tr>
        <w:tc>
          <w:tcPr>
            <w:tcW w:type="dxa" w:w="8640"/>
          </w:tcPr>
          <w:p>
            <w:r>
              <w:t>221 深圳 | 市 江 机 实业 有 限 公司</w:t>
            </w:r>
          </w:p>
        </w:tc>
      </w:tr>
      <w:tr>
        <w:tc>
          <w:tcPr>
            <w:tcW w:type="dxa" w:w="8640"/>
          </w:tcPr>
          <w:p>
            <w:r>
              <w:t>222 深圳 | 市 金 宏 威 技术 有 限 责任 公司</w:t>
            </w:r>
          </w:p>
        </w:tc>
      </w:tr>
      <w:tr>
        <w:tc>
          <w:tcPr>
            <w:tcW w:type="dxa" w:w="8640"/>
          </w:tcPr>
          <w:p>
            <w:r>
              <w:t>223 深圳 市 菊 水 皇家 科技 有 限 公司</w:t>
            </w:r>
          </w:p>
        </w:tc>
      </w:tr>
      <w:tr>
        <w:tc>
          <w:tcPr>
            <w:tcW w:type="dxa" w:w="8640"/>
          </w:tcPr>
          <w:p>
            <w:r>
              <w:t>224 深圳 | 市 桶 电 新 能 源 科 技 有 限 公司</w:t>
            </w:r>
          </w:p>
        </w:tc>
      </w:tr>
      <w:tr>
        <w:tc>
          <w:tcPr>
            <w:tcW w:type="dxa" w:w="8640"/>
          </w:tcPr>
          <w:p>
            <w:r>
              <w:t>225 深圳 市 凯 路 创新 科技 有 限 公司</w:t>
            </w:r>
          </w:p>
        </w:tc>
      </w:tr>
      <w:tr>
        <w:tc>
          <w:tcPr>
            <w:tcW w:type="dxa" w:w="8640"/>
          </w:tcPr>
          <w:p>
            <w:r>
              <w:t>2265 深圳 市 龙 电 电 气 有 限 公司</w:t>
            </w:r>
          </w:p>
        </w:tc>
      </w:tr>
      <w:tr>
        <w:tc>
          <w:tcPr>
            <w:tcW w:type="dxa" w:w="8640"/>
          </w:tcPr>
          <w:p>
            <w:r>
              <w:t>227 深圳 | 市 前 海中 电 新 能 源 科技 有 限 公司</w:t>
            </w:r>
          </w:p>
        </w:tc>
      </w:tr>
      <w:tr>
        <w:tc>
          <w:tcPr>
            <w:tcW w:type="dxa" w:w="8640"/>
          </w:tcPr>
          <w:p>
            <w:r>
              <w:t>228 深圳 市 又 昂 电 力 设备 有 限 公司</w:t>
            </w:r>
          </w:p>
        </w:tc>
      </w:tr>
      <w:tr>
        <w:tc>
          <w:tcPr>
            <w:tcW w:type="dxa" w:w="8640"/>
          </w:tcPr>
          <w:p>
            <w:r>
              <w:t>229 深圳 市 深 泰 明科 技 有 限 公司</w:t>
            </w:r>
          </w:p>
        </w:tc>
      </w:tr>
      <w:tr>
        <w:tc>
          <w:tcPr>
            <w:tcW w:type="dxa" w:w="8640"/>
          </w:tcPr>
          <w:p>
            <w:r>
              <w:t>230 深圳 市 盛 3 电 气 股份 有 限 公司</w:t>
            </w:r>
          </w:p>
        </w:tc>
      </w:tr>
      <w:tr>
        <w:tc>
          <w:tcPr>
            <w:tcW w:type="dxa" w:w="8640"/>
          </w:tcPr>
          <w:p>
            <w:r>
              <w:t>231 深圳 市 思 特 克 电 子 技术 开发 有 限 公司</w:t>
            </w:r>
          </w:p>
        </w:tc>
      </w:tr>
      <w:tr>
        <w:tc>
          <w:tcPr>
            <w:tcW w:type="dxa" w:w="8640"/>
          </w:tcPr>
          <w:p>
            <w:r>
              <w:t>232 深圳 市 同 昌 汇 能 科技 发 展 有 限 公司</w:t>
            </w:r>
          </w:p>
        </w:tc>
      </w:tr>
      <w:tr>
        <w:tc>
          <w:tcPr>
            <w:tcW w:type="dxa" w:w="8640"/>
          </w:tcPr>
          <w:p>
            <w:r>
              <w:t>233 深圳 | 市 先行 电气 技术 有 限 公司</w:t>
            </w:r>
          </w:p>
        </w:tc>
      </w:tr>
      <w:tr>
        <w:tc>
          <w:tcPr>
            <w:tcW w:type="dxa" w:w="8640"/>
          </w:tcPr>
          <w:p>
            <w:r>
              <w:t>234 深圳 市 湘 升 电力 电器 实业 有 限 公司</w:t>
            </w:r>
          </w:p>
        </w:tc>
      </w:tr>
      <w:tr>
        <w:tc>
          <w:tcPr>
            <w:tcW w:type="dxa" w:w="8640"/>
          </w:tcPr>
          <w:p>
            <w:r>
              <w:t>235 深圳 市 坦 明 电力 技术 有 限 公司</w:t>
            </w:r>
          </w:p>
        </w:tc>
      </w:tr>
      <w:tr>
        <w:tc>
          <w:tcPr>
            <w:tcW w:type="dxa" w:w="8640"/>
          </w:tcPr>
          <w:p>
            <w:r>
              <w:t>236 深圳 市 英 可 瑞 科技 开发 有 限 公司</w:t>
            </w:r>
          </w:p>
        </w:tc>
      </w:tr>
      <w:tr>
        <w:tc>
          <w:tcPr>
            <w:tcW w:type="dxa" w:w="8640"/>
          </w:tcPr>
          <w:p>
            <w:r>
              <w:t>237 深圳 这 瑞 德 电子 有 限 公司</w:t>
            </w:r>
          </w:p>
        </w:tc>
      </w:tr>
      <w:tr>
        <w:tc>
          <w:tcPr>
            <w:tcW w:type="dxa" w:w="8640"/>
          </w:tcPr>
          <w:p>
            <w:r>
              <w:t>238 深圳 晖 普 乐 氏 科技 有 限 公司</w:t>
            </w:r>
          </w:p>
        </w:tc>
      </w:tr>
      <w:tr>
        <w:tc>
          <w:tcPr>
            <w:tcW w:type="dxa" w:w="8640"/>
          </w:tcPr>
          <w:p>
            <w:r>
              <w:t>239 深圳 英 区 大 技 术 有 限 公司</w:t>
            </w:r>
          </w:p>
        </w:tc>
      </w:tr>
      <w:tr>
        <w:tc>
          <w:tcPr>
            <w:tcW w:type="dxa" w:w="8640"/>
          </w:tcPr>
          <w:p>
            <w:r>
              <w:t>240 石家庄 科 林 电 气 股份 有 限 公司</w:t>
            </w:r>
          </w:p>
        </w:tc>
      </w:tr>
      <w:tr>
        <w:tc>
          <w:tcPr>
            <w:tcW w:type="dxa" w:w="8640"/>
          </w:tcPr>
          <w:p>
            <w:r>
              <w:t>241 石家庄 通 合 电子 科技 股份 有 限 公司</w:t>
            </w:r>
          </w:p>
        </w:tc>
      </w:tr>
      <w:tr>
        <w:tc>
          <w:tcPr>
            <w:tcW w:type="dxa" w:w="8640"/>
          </w:tcPr>
          <w:p>
            <w:r>
              <w:t>242 思源 清 能 电气 电子 有 限 公司</w:t>
            </w:r>
          </w:p>
        </w:tc>
      </w:tr>
      <w:tr>
        <w:tc>
          <w:tcPr>
            <w:tcW w:type="dxa" w:w="8640"/>
          </w:tcPr>
          <w:p>
            <w:r>
              <w:t>243 四 川 鲁 斯 兰 新 能 源 科技 发 展 有 限 公司</w:t>
            </w:r>
          </w:p>
        </w:tc>
      </w:tr>
      <w:tr>
        <w:tc>
          <w:tcPr>
            <w:tcW w:type="dxa" w:w="8640"/>
          </w:tcPr>
          <w:p>
            <w:r>
              <w:t>244 四 川 需 杰 通用 电气 有 限 公司</w:t>
            </w:r>
          </w:p>
        </w:tc>
      </w:tr>
      <w:tr>
        <w:tc>
          <w:tcPr>
            <w:tcW w:type="dxa" w:w="8640"/>
          </w:tcPr>
          <w:p>
            <w:r>
              <w:t>KR 四 川中 电 启 明星 信息 技术 有 限 公司</w:t>
            </w:r>
          </w:p>
        </w:tc>
      </w:tr>
      <w:tr>
        <w:tc>
          <w:tcPr>
            <w:tcW w:type="dxa" w:w="8640"/>
          </w:tcPr>
          <w:p>
            <w:r>
              <w:t>245 菏 州 工业 园区 和 顺 电 气 股份 有 限 公司</w:t>
            </w:r>
          </w:p>
        </w:tc>
      </w:tr>
      <w:tr>
        <w:tc>
          <w:tcPr>
            <w:tcW w:type="dxa" w:w="8640"/>
          </w:tcPr>
          <w:p>
            <w:r>
              <w:t>247 EE</w:t>
            </w:r>
          </w:p>
        </w:tc>
      </w:tr>
      <w:tr>
        <w:tc>
          <w:tcPr>
            <w:tcW w:type="dxa" w:w="8640"/>
          </w:tcPr>
          <w:p>
            <w:r>
              <w:t>248 劳 州 润 联 电子 有 限 公司</w:t>
            </w:r>
          </w:p>
        </w:tc>
      </w:tr>
      <w:tr>
        <w:tc>
          <w:tcPr>
            <w:tcW w:type="dxa" w:w="8640"/>
          </w:tcPr>
          <w:p>
            <w:r>
              <w:t>249 劳 州 伟 肪 新 能 源 科技 有 限 公司</w:t>
            </w:r>
          </w:p>
        </w:tc>
      </w:tr>
      <w:tr>
        <w:tc>
          <w:tcPr>
            <w:tcW w:type="dxa" w:w="8640"/>
          </w:tcPr>
          <w:p>
            <w:r>
              <w:t>250 菏 州 星 售 创 电子 科技 有 限 公司</w:t>
            </w:r>
          </w:p>
        </w:tc>
      </w:tr>
      <w:tr>
        <w:tc>
          <w:tcPr>
            <w:tcW w:type="dxa" w:w="8640"/>
          </w:tcPr>
          <w:p>
            <w:r>
              <w:t>251 特 变 电 工 湖南 智能 电气 有 限 公司</w:t>
            </w:r>
          </w:p>
        </w:tc>
      </w:tr>
      <w:tr>
        <w:tc>
          <w:tcPr>
            <w:tcW w:type="dxa" w:w="8640"/>
          </w:tcPr>
          <w:p>
            <w:r>
              <w:t>252 特 变 电 工 南京 智能 电气 有 限 公司</w:t>
            </w:r>
          </w:p>
        </w:tc>
      </w:tr>
      <w:tr>
        <w:tc>
          <w:tcPr>
            <w:tcW w:type="dxa" w:w="8640"/>
          </w:tcPr>
          <w:p>
            <w:r>
              <w:t>253 天 津 广 甬 电源 装备 科技 有 限 公司</w:t>
            </w:r>
          </w:p>
        </w:tc>
      </w:tr>
      <w:tr>
        <w:tc>
          <w:tcPr>
            <w:tcW w:type="dxa" w:w="8640"/>
          </w:tcPr>
          <w:p>
            <w:r>
              <w:t>254 天 津 平 高 智能 电气 有 限 公司</w:t>
            </w:r>
          </w:p>
        </w:tc>
      </w:tr>
      <w:tr>
        <w:tc>
          <w:tcPr>
            <w:tcW w:type="dxa" w:w="8640"/>
          </w:tcPr>
          <w:p>
            <w:r>
              <w:t>255 天 津 市 高 士 达 电器 有 限 公司</w:t>
            </w:r>
          </w:p>
        </w:tc>
      </w:tr>
      <w:tr>
        <w:tc>
          <w:tcPr>
            <w:tcW w:type="dxa" w:w="8640"/>
          </w:tcPr>
          <w:p>
            <w:r>
              <w:t>2565 天 津 市 车 迅 电力 信息 技术 有 限 公司</w:t>
            </w:r>
          </w:p>
        </w:tc>
      </w:tr>
      <w:tr>
        <w:tc>
          <w:tcPr>
            <w:tcW w:type="dxa" w:w="8640"/>
          </w:tcPr>
          <w:p>
            <w:r>
              <w:t>257 天 津 市 三 源 电力 设备 制造 有 限 公司</w:t>
            </w:r>
          </w:p>
        </w:tc>
      </w:tr>
      <w:tr>
        <w:tc>
          <w:tcPr>
            <w:tcW w:type="dxa" w:w="8640"/>
          </w:tcPr>
          <w:p>
            <w:r>
              <w:t>258 天 津 市 双 源 津 瑞 科技 有 限 公司 /天 津 市 双 源 继 电器 技</w:t>
            </w:r>
          </w:p>
        </w:tc>
      </w:tr>
      <w:tr>
        <w:tc>
          <w:tcPr>
            <w:tcW w:type="dxa" w:w="8640"/>
          </w:tcPr>
          <w:p>
            <w:r>
              <w:t>术 有 限 公司</w:t>
            </w:r>
          </w:p>
        </w:tc>
      </w:tr>
      <w:tr>
        <w:tc>
          <w:tcPr>
            <w:tcW w:type="dxa" w:w="8640"/>
          </w:tcPr>
          <w:p>
            <w:r>
              <w:t>259 武汉 北方 能 源 股份 有 限 公司</w:t>
            </w:r>
          </w:p>
        </w:tc>
      </w:tr>
      <w:tr>
        <w:tc>
          <w:tcPr>
            <w:tcW w:type="dxa" w:w="8640"/>
          </w:tcPr>
          <w:p>
            <w:r>
              <w:t>260 武汉 绿 动 力 新 能 源 科技 有 限 公司</w:t>
            </w:r>
          </w:p>
        </w:tc>
      </w:tr>
      <w:tr>
        <w:tc>
          <w:tcPr>
            <w:tcW w:type="dxa" w:w="8640"/>
          </w:tcPr>
          <w:p>
            <w:r>
              <w:t>261 武汉 铬 电 科技 有 限 公司</w:t>
            </w:r>
          </w:p>
        </w:tc>
      </w:tr>
      <w:tr>
        <w:tc>
          <w:tcPr>
            <w:tcW w:type="dxa" w:w="8640"/>
          </w:tcPr>
          <w:p>
            <w:r>
              <w:t>262 武汉 蘑 天 电源 有 限 公司</w:t>
            </w:r>
          </w:p>
        </w:tc>
      </w:tr>
      <w:tr>
        <w:tc>
          <w:tcPr>
            <w:tcW w:type="dxa" w:w="8640"/>
          </w:tcPr>
          <w:p>
            <w:r>
              <w:t>263 武汉 银 桥 南海 光电 有 限 公司</w:t>
            </w:r>
          </w:p>
        </w:tc>
      </w:tr>
      <w:tr>
        <w:tc>
          <w:tcPr>
            <w:tcW w:type="dxa" w:w="8640"/>
          </w:tcPr>
          <w:p>
            <w:r>
              <w:t>264 武汉 中 元 华电 科技 股份 有 限 公司</w:t>
            </w:r>
          </w:p>
        </w:tc>
      </w:tr>
      <w:tr>
        <w:tc>
          <w:tcPr>
            <w:tcW w:type="dxa" w:w="8640"/>
          </w:tcPr>
          <w:p>
            <w:r>
              <w:t>265 西湖 电子 集团 有 限 公司</w:t>
            </w:r>
          </w:p>
        </w:tc>
      </w:tr>
      <w:tr>
        <w:tc>
          <w:tcPr>
            <w:tcW w:type="dxa" w:w="8640"/>
          </w:tcPr>
          <w:p>
            <w:r>
              <w:t>中 先 控 捷 联 电气 股份 有 限 公司</w:t>
            </w:r>
          </w:p>
        </w:tc>
      </w:tr>
      <w:tr>
        <w:tc>
          <w:tcPr>
            <w:tcW w:type="dxa" w:w="8640"/>
          </w:tcPr>
          <w:p>
            <w:r>
              <w:t>267 帝 迁 阳 关 电力 自动 化 设备 有 限 公司</w:t>
            </w:r>
          </w:p>
        </w:tc>
      </w:tr>
      <w:tr>
        <w:tc>
          <w:tcPr>
            <w:tcW w:type="dxa" w:w="8640"/>
          </w:tcPr>
          <w:p>
            <w:r>
              <w:t>268 徐州 润 物 科技 发 展 有 限 公司</w:t>
            </w:r>
          </w:p>
        </w:tc>
      </w:tr>
      <w:tr>
        <w:tc>
          <w:tcPr>
            <w:tcW w:type="dxa" w:w="8640"/>
          </w:tcPr>
          <w:p>
            <w:r>
              <w:t>2659 徐州 市 恒 源 电器 有 限 公司</w:t>
            </w:r>
          </w:p>
        </w:tc>
      </w:tr>
      <w:tr>
        <w:tc>
          <w:tcPr>
            <w:tcW w:type="dxa" w:w="8640"/>
          </w:tcPr>
          <w:p>
            <w:r>
              <w:t>270 徐州 新 电 高 科 电 气 有 限 公司</w:t>
            </w:r>
          </w:p>
        </w:tc>
      </w:tr>
      <w:tr>
        <w:tc>
          <w:tcPr>
            <w:tcW w:type="dxa" w:w="8640"/>
          </w:tcPr>
          <w:p>
            <w:r>
              <w:t>271 许昌 继电器 研究 所 有 限 公司</w:t>
            </w:r>
          </w:p>
        </w:tc>
      </w:tr>
      <w:tr>
        <w:tc>
          <w:tcPr>
            <w:tcW w:type="dxa" w:w="8640"/>
          </w:tcPr>
          <w:p>
            <w:r>
              <w:t>272 许 继 电 气 股份 有 限 公司</w:t>
            </w:r>
          </w:p>
        </w:tc>
      </w:tr>
      <w:tr>
        <w:tc>
          <w:tcPr>
            <w:tcW w:type="dxa" w:w="8640"/>
          </w:tcPr>
          <w:p>
            <w:r>
              <w:t>273 许 继 电 源 有 限 公司</w:t>
            </w:r>
          </w:p>
        </w:tc>
      </w:tr>
      <w:tr>
        <w:tc>
          <w:tcPr>
            <w:tcW w:type="dxa" w:w="8640"/>
          </w:tcPr>
          <w:p>
            <w:r>
              <w:t>274 烟台 东方 电子 玉麟 电气 有 限 公司</w:t>
            </w:r>
          </w:p>
        </w:tc>
      </w:tr>
      <w:tr>
        <w:tc>
          <w:tcPr>
            <w:tcW w:type="dxa" w:w="8640"/>
          </w:tcPr>
          <w:p>
            <w:r>
              <w:t>275 烟台 东方 威 思 顿 电气 股份 有 限 公司</w:t>
            </w:r>
          </w:p>
        </w:tc>
      </w:tr>
      <w:tr>
        <w:tc>
          <w:tcPr>
            <w:tcW w:type="dxa" w:w="8640"/>
          </w:tcPr>
          <w:p>
            <w:r>
              <w:t>276 盐城 市 惠 众 新 能 源 科技 有 限 公司</w:t>
            </w:r>
          </w:p>
        </w:tc>
      </w:tr>
      <w:tr>
        <w:tc>
          <w:tcPr>
            <w:tcW w:type="dxa" w:w="8640"/>
          </w:tcPr>
          <w:p>
            <w:r>
              <w:t>277 扬州 万 奉 电 子 科技 有 限 公司</w:t>
            </w:r>
          </w:p>
        </w:tc>
      </w:tr>
      <w:tr>
        <w:tc>
          <w:tcPr>
            <w:tcW w:type="dxa" w:w="8640"/>
          </w:tcPr>
          <w:p>
            <w:r>
              <w:t>278 亿 源 动力 【 北京 ) 科技 有 限 公司</w:t>
            </w:r>
          </w:p>
        </w:tc>
      </w:tr>
      <w:tr>
        <w:tc>
          <w:tcPr>
            <w:tcW w:type="dxa" w:w="8640"/>
          </w:tcPr>
          <w:p>
            <w:r>
              <w:t>279 亿 源 动力 科技 有 限 公司</w:t>
            </w:r>
          </w:p>
        </w:tc>
      </w:tr>
      <w:tr>
        <w:tc>
          <w:tcPr>
            <w:tcW w:type="dxa" w:w="8640"/>
          </w:tcPr>
          <w:p>
            <w:r>
              <w:t>280 益 塔 新 能 源 科 技 有 限 公司</w:t>
            </w:r>
          </w:p>
        </w:tc>
      </w:tr>
      <w:tr>
        <w:tc>
          <w:tcPr>
            <w:tcW w:type="dxa" w:w="8640"/>
          </w:tcPr>
          <w:p>
            <w:r>
              <w:t>281 优 科 新 能 源 科技 有 限 公司</w:t>
            </w:r>
          </w:p>
        </w:tc>
      </w:tr>
      <w:tr>
        <w:tc>
          <w:tcPr>
            <w:tcW w:type="dxa" w:w="8640"/>
          </w:tcPr>
          <w:p>
            <w:r>
              <w:t>282 长 沙 促 动 环保 科技 有 限 公司</w:t>
            </w:r>
          </w:p>
        </w:tc>
      </w:tr>
      <w:tr>
        <w:tc>
          <w:tcPr>
            <w:tcW w:type="dxa" w:w="8640"/>
          </w:tcPr>
          <w:p>
            <w:r>
              <w:t>283 长 园 深 瑞 继 保 自动 化 有 限 公司</w:t>
            </w:r>
          </w:p>
        </w:tc>
      </w:tr>
      <w:tr>
        <w:tc>
          <w:tcPr>
            <w:tcW w:type="dxa" w:w="8640"/>
          </w:tcPr>
          <w:p>
            <w:r>
              <w:t>284 浙江 县 泰 科技 股份 有 限 公司</w:t>
            </w:r>
          </w:p>
        </w:tc>
      </w:tr>
      <w:tr>
        <w:tc>
          <w:tcPr>
            <w:tcW w:type="dxa" w:w="8640"/>
          </w:tcPr>
          <w:p>
            <w:r>
              <w:t>285 浙江 辉 博 电力 设备 制造 有 限 公司</w:t>
            </w:r>
          </w:p>
        </w:tc>
      </w:tr>
      <w:tr>
        <w:tc>
          <w:tcPr>
            <w:tcW w:type="dxa" w:w="8640"/>
          </w:tcPr>
          <w:p>
            <w:r>
              <w:t>285 浙江 科 畅 电子 有 限 公司</w:t>
            </w:r>
          </w:p>
        </w:tc>
      </w:tr>
      <w:tr>
        <w:tc>
          <w:tcPr>
            <w:tcW w:type="dxa" w:w="8640"/>
          </w:tcPr>
          <w:p>
            <w:r>
              <w:t>287 浙江 南 曼 德 朵 能 源 科 技 有 限 公司</w:t>
            </w:r>
          </w:p>
        </w:tc>
      </w:tr>
      <w:tr>
        <w:tc>
          <w:tcPr>
            <w:tcW w:type="dxa" w:w="8640"/>
          </w:tcPr>
          <w:p>
            <w:r>
              <w:t>288 浙江 时 通电 气 制造 有 限 公司</w:t>
            </w:r>
          </w:p>
        </w:tc>
      </w:tr>
      <w:tr>
        <w:tc>
          <w:tcPr>
            <w:tcW w:type="dxa" w:w="8640"/>
          </w:tcPr>
          <w:p>
            <w:r>
              <w:t>289 浙江 硕 维 新 能 源 技术 有 限 公司</w:t>
            </w:r>
          </w:p>
        </w:tc>
      </w:tr>
      <w:tr>
        <w:tc>
          <w:tcPr>
            <w:tcW w:type="dxa" w:w="8640"/>
          </w:tcPr>
          <w:p>
            <w:r>
              <w:t>290 浙江 拓 峰 科技 有 限 公司</w:t>
            </w:r>
          </w:p>
        </w:tc>
      </w:tr>
      <w:tr>
        <w:tc>
          <w:tcPr>
            <w:tcW w:type="dxa" w:w="8640"/>
          </w:tcPr>
          <w:p>
            <w:r>
              <w:t>291 浙江 万 马 新 能 源 有 限 公司</w:t>
            </w:r>
          </w:p>
        </w:tc>
      </w:tr>
      <w:tr>
        <w:tc>
          <w:tcPr>
            <w:tcW w:type="dxa" w:w="8640"/>
          </w:tcPr>
          <w:p>
            <w:r>
              <w:t>292 浙江 续 肪 新 能 源 科技 有 限 公司</w:t>
            </w:r>
          </w:p>
        </w:tc>
      </w:tr>
      <w:tr>
        <w:tc>
          <w:tcPr>
            <w:tcW w:type="dxa" w:w="8640"/>
          </w:tcPr>
          <w:p>
            <w:r>
              <w:t>293 震 宇智 慧 (北京 ) 新 能 源 科技 有 限 公司</w:t>
            </w:r>
          </w:p>
        </w:tc>
      </w:tr>
      <w:tr>
        <w:tc>
          <w:tcPr>
            <w:tcW w:type="dxa" w:w="8640"/>
          </w:tcPr>
          <w:p>
            <w:r>
              <w:t>294 正 奉 量 测 技术 股份 有 限 公司</w:t>
            </w:r>
          </w:p>
        </w:tc>
      </w:tr>
      <w:tr>
        <w:tc>
          <w:tcPr>
            <w:tcW w:type="dxa" w:w="8640"/>
          </w:tcPr>
          <w:p>
            <w:r>
              <w:t>295 正 星 科技 有 限 公司</w:t>
            </w:r>
          </w:p>
        </w:tc>
      </w:tr>
      <w:tr>
        <w:tc>
          <w:tcPr>
            <w:tcW w:type="dxa" w:w="8640"/>
          </w:tcPr>
          <w:p>
            <w:r>
              <w:t>2965 郑州 瑞 能 电气 有 限 公司</w:t>
            </w:r>
          </w:p>
        </w:tc>
      </w:tr>
      <w:tr>
        <w:tc>
          <w:tcPr>
            <w:tcW w:type="dxa" w:w="8640"/>
          </w:tcPr>
          <w:p>
            <w:r>
              <w:t>297 郑州 中 电 新 能 源 汽车 有 限 公司</w:t>
            </w:r>
          </w:p>
        </w:tc>
      </w:tr>
      <w:tr>
        <w:tc>
          <w:tcPr>
            <w:tcW w:type="dxa" w:w="8640"/>
          </w:tcPr>
          <w:p>
            <w:r>
              <w:t>298 中 达 电 通 股份 有 限 公司</w:t>
            </w:r>
          </w:p>
        </w:tc>
      </w:tr>
      <w:tr>
        <w:tc>
          <w:tcPr>
            <w:tcW w:type="dxa" w:w="8640"/>
          </w:tcPr>
          <w:p>
            <w:r>
              <w:t>299 中 电 装 备 山东 电子 有 限 公司</w:t>
            </w:r>
          </w:p>
        </w:tc>
      </w:tr>
      <w:tr>
        <w:tc>
          <w:tcPr>
            <w:tcW w:type="dxa" w:w="8640"/>
          </w:tcPr>
          <w:p>
            <w:r>
              <w:t>300 中 国泰 坦 能 源 技术 集团 有 限 公司</w:t>
            </w:r>
          </w:p>
        </w:tc>
      </w:tr>
      <w:tr>
        <w:tc>
          <w:tcPr>
            <w:tcW w:type="dxa" w:w="8640"/>
          </w:tcPr>
          <w:p>
            <w:r>
              <w:t>301 中 聚 ( 杭州 ) 新 能 源 科技 有 限 公司</w:t>
            </w:r>
          </w:p>
        </w:tc>
      </w:tr>
      <w:tr>
        <w:tc>
          <w:tcPr>
            <w:tcW w:type="dxa" w:w="8640"/>
          </w:tcPr>
          <w:p>
            <w:r>
              <w:t>302 中 科 动 力 〔 福建 ) 电力 系统 有 限 公司</w:t>
            </w:r>
          </w:p>
        </w:tc>
      </w:tr>
      <w:tr>
        <w:tc>
          <w:tcPr>
            <w:tcW w:type="dxa" w:w="8640"/>
          </w:tcPr>
          <w:p>
            <w:r>
              <w:t>303 中 能 电气 【 福清 ) 有 限 公司</w:t>
            </w:r>
          </w:p>
        </w:tc>
      </w:tr>
      <w:tr>
        <w:tc>
          <w:tcPr>
            <w:tcW w:type="dxa" w:w="8640"/>
          </w:tcPr>
          <w:p>
            <w:r>
              <w:t>304 中 山 市 粤 盛 电气 投 备 有 限 公司</w:t>
            </w:r>
          </w:p>
        </w:tc>
      </w:tr>
      <w:tr>
        <w:tc>
          <w:tcPr>
            <w:tcW w:type="dxa" w:w="8640"/>
          </w:tcPr>
          <w:p>
            <w:r>
              <w:t>305 中 天 尽 科技 有 限 公司</w:t>
            </w:r>
          </w:p>
        </w:tc>
      </w:tr>
      <w:tr>
        <w:tc>
          <w:tcPr>
            <w:tcW w:type="dxa" w:w="8640"/>
          </w:tcPr>
          <w:p>
            <w:r>
              <w:t>306 重庆 科 米 轴 新 能 源 汽车 有 限 公司</w:t>
            </w:r>
          </w:p>
        </w:tc>
      </w:tr>
      <w:tr>
        <w:tc>
          <w:tcPr>
            <w:tcW w:type="dxa" w:w="8640"/>
          </w:tcPr>
          <w:p>
            <w:r>
              <w:t>307 珠海 泰坦 科技 股份 有 限 公司</w:t>
            </w:r>
          </w:p>
        </w:tc>
      </w:tr>
      <w:tr>
        <w:tc>
          <w:tcPr>
            <w:tcW w:type="dxa" w:w="8640"/>
          </w:tcPr>
          <w:p>
            <w:r>
              <w:t>308 珠海 瓦特 电力 设备 有 限 公 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