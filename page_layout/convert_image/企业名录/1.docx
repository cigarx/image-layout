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乘 用 车 企业 名 录</w:t>
            </w:r>
          </w:p>
        </w:tc>
      </w:tr>
      <w:tr>
        <w:tc>
          <w:tcPr>
            <w:tcW w:type="dxa" w:w="8640"/>
          </w:tcPr>
          <w:p>
            <w:r>
              <w:t>1 安徽 江淮 汽车 股份 有 限 公司</w:t>
            </w:r>
          </w:p>
        </w:tc>
      </w:tr>
      <w:tr>
        <w:tc>
          <w:tcPr>
            <w:tcW w:type="dxa" w:w="8640"/>
          </w:tcPr>
          <w:p>
            <w:r>
              <w:t>2 北京 者 驰 汽车 有 限 公司</w:t>
            </w:r>
          </w:p>
        </w:tc>
      </w:tr>
      <w:tr>
        <w:tc>
          <w:tcPr>
            <w:tcW w:type="dxa" w:w="8640"/>
          </w:tcPr>
          <w:p>
            <w:r>
              <w:t>3 北京 汽车 股份 有 限 公司</w:t>
            </w:r>
          </w:p>
        </w:tc>
      </w:tr>
      <w:tr>
        <w:tc>
          <w:tcPr>
            <w:tcW w:type="dxa" w:w="8640"/>
          </w:tcPr>
          <w:p>
            <w:r>
              <w:t>4 北京 汽车 制造 | 有 限 公司</w:t>
            </w:r>
          </w:p>
        </w:tc>
      </w:tr>
      <w:tr>
        <w:tc>
          <w:tcPr>
            <w:tcW w:type="dxa" w:w="8640"/>
          </w:tcPr>
          <w:p>
            <w:r>
              <w:t>5 北京 现代 汽车 有 限 公司</w:t>
            </w:r>
          </w:p>
        </w:tc>
      </w:tr>
      <w:tr>
        <w:tc>
          <w:tcPr>
            <w:tcW w:type="dxa" w:w="8640"/>
          </w:tcPr>
          <w:p>
            <w:r>
              <w:t>6 北京 新 能 源 汽车 股份 有 限 公司</w:t>
            </w:r>
          </w:p>
        </w:tc>
      </w:tr>
      <w:tr>
        <w:tc>
          <w:tcPr>
            <w:tcW w:type="dxa" w:w="8640"/>
          </w:tcPr>
          <w:p>
            <w:r>
              <w:t>了 北汽 信州 汽车 有 限 公司</w:t>
            </w:r>
          </w:p>
        </w:tc>
      </w:tr>
      <w:tr>
        <w:tc>
          <w:tcPr>
            <w:tcW w:type="dxa" w:w="8640"/>
          </w:tcPr>
          <w:p>
            <w:r>
              <w:t>8 北汽 镇 江 ) 汽 车 有 限 公司</w:t>
            </w:r>
          </w:p>
        </w:tc>
      </w:tr>
      <w:tr>
        <w:tc>
          <w:tcPr>
            <w:tcW w:type="dxa" w:w="8640"/>
          </w:tcPr>
          <w:p>
            <w:r>
              <w:t>9 比亚迪 汽车 工业 有 限 公司</w:t>
            </w:r>
          </w:p>
        </w:tc>
      </w:tr>
      <w:tr>
        <w:tc>
          <w:tcPr>
            <w:tcW w:type="dxa" w:w="8640"/>
          </w:tcPr>
          <w:p>
            <w:r>
              <w:t>10 比亚迪 汽车 有 限 公司</w:t>
            </w:r>
          </w:p>
        </w:tc>
      </w:tr>
      <w:tr>
        <w:tc>
          <w:tcPr>
            <w:tcW w:type="dxa" w:w="8640"/>
          </w:tcPr>
          <w:p>
            <w:r>
              <w:t>| 东风 汽车 有 限 公司</w:t>
            </w:r>
          </w:p>
        </w:tc>
      </w:tr>
      <w:tr>
        <w:tc>
          <w:tcPr>
            <w:tcW w:type="dxa" w:w="8640"/>
          </w:tcPr>
          <w:p>
            <w:r>
              <w:t>12 东风 小 康 汽 秆 有限 公司</w:t>
            </w:r>
          </w:p>
        </w:tc>
      </w:tr>
      <w:tr>
        <w:tc>
          <w:tcPr>
            <w:tcW w:type="dxa" w:w="8640"/>
          </w:tcPr>
          <w:p>
            <w:r>
              <w:t>13 东风 悦 达 起 亚 汽车 有 限 公司</w:t>
            </w:r>
          </w:p>
        </w:tc>
      </w:tr>
      <w:tr>
        <w:tc>
          <w:tcPr>
            <w:tcW w:type="dxa" w:w="8640"/>
          </w:tcPr>
          <w:p>
            <w:r>
              <w:t>14 东南 (福建 ) 汽 车 工业 有 限 公司</w:t>
            </w:r>
          </w:p>
        </w:tc>
      </w:tr>
      <w:tr>
        <w:tc>
          <w:tcPr>
            <w:tcW w:type="dxa" w:w="8640"/>
          </w:tcPr>
          <w:p>
            <w:r>
              <w:t>15 广汽 本 田 汽车 有 限 公司</w:t>
            </w:r>
          </w:p>
        </w:tc>
      </w:tr>
      <w:tr>
        <w:tc>
          <w:tcPr>
            <w:tcW w:type="dxa" w:w="8640"/>
          </w:tcPr>
          <w:p>
            <w:r>
              <w:t>二 广汽 丰田 汽车 有 限 公司</w:t>
            </w:r>
          </w:p>
        </w:tc>
      </w:tr>
      <w:tr>
        <w:tc>
          <w:tcPr>
            <w:tcW w:type="dxa" w:w="8640"/>
          </w:tcPr>
          <w:p>
            <w:r>
              <w:t>17 广汽 吉 奥 汽车 有 限 公司</w:t>
            </w:r>
          </w:p>
        </w:tc>
      </w:tr>
      <w:tr>
        <w:tc>
          <w:tcPr>
            <w:tcW w:type="dxa" w:w="8640"/>
          </w:tcPr>
          <w:p>
            <w:r>
              <w:t>18 广州 汽车 集团 乘 用 车 有 限 公司</w:t>
            </w:r>
          </w:p>
        </w:tc>
      </w:tr>
      <w:tr>
        <w:tc>
          <w:tcPr>
            <w:tcW w:type="dxa" w:w="8640"/>
          </w:tcPr>
          <w:p>
            <w:r>
              <w:t>海马 轿车 有 限 公司</w:t>
            </w:r>
          </w:p>
        </w:tc>
      </w:tr>
      <w:tr>
        <w:tc>
          <w:tcPr>
            <w:tcW w:type="dxa" w:w="8640"/>
          </w:tcPr>
          <w:p>
            <w:r>
              <w:t>20 河北 红星 汽车 制造 有 限 公司</w:t>
            </w:r>
          </w:p>
        </w:tc>
      </w:tr>
      <w:tr>
        <w:tc>
          <w:tcPr>
            <w:tcW w:type="dxa" w:w="8640"/>
          </w:tcPr>
          <w:p>
            <w:r>
              <w:t>21 河北 御 捷 车 业 有 限 公司</w:t>
            </w:r>
          </w:p>
        </w:tc>
      </w:tr>
      <w:tr>
        <w:tc>
          <w:tcPr>
            <w:tcW w:type="dxa" w:w="8640"/>
          </w:tcPr>
          <w:p>
            <w:r>
              <w:t>22 河北 中 闪 汽 车 制造 有 限 公司</w:t>
            </w:r>
          </w:p>
        </w:tc>
      </w:tr>
      <w:tr>
        <w:tc>
          <w:tcPr>
            <w:tcW w:type="dxa" w:w="8640"/>
          </w:tcPr>
          <w:p>
            <w:r>
              <w:t>23 湖南 江南 汽车 制造 有 限 公司</w:t>
            </w:r>
          </w:p>
        </w:tc>
      </w:tr>
      <w:tr>
        <w:tc>
          <w:tcPr>
            <w:tcW w:type="dxa" w:w="8640"/>
          </w:tcPr>
          <w:p>
            <w:r>
              <w:t>24 华晨 宝马 汽车 有 限 公司</w:t>
            </w:r>
          </w:p>
        </w:tc>
      </w:tr>
      <w:tr>
        <w:tc>
          <w:tcPr>
            <w:tcW w:type="dxa" w:w="8640"/>
          </w:tcPr>
          <w:p>
            <w:r>
              <w:t>25 华晨 汽车 集团 控股 有 限 公司</w:t>
            </w:r>
          </w:p>
        </w:tc>
      </w:tr>
      <w:tr>
        <w:tc>
          <w:tcPr>
            <w:tcW w:type="dxa" w:w="8640"/>
          </w:tcPr>
          <w:p>
            <w:r>
              <w:t>26 江铃 控股 有 限 公司</w:t>
            </w:r>
          </w:p>
        </w:tc>
      </w:tr>
      <w:tr>
        <w:tc>
          <w:tcPr>
            <w:tcW w:type="dxa" w:w="8640"/>
          </w:tcPr>
          <w:p>
            <w:r>
              <w:t>经 江苏 卡 威 汽车 工业 集团 有 限 公司</w:t>
            </w:r>
          </w:p>
        </w:tc>
      </w:tr>
      <w:tr>
        <w:tc>
          <w:tcPr>
            <w:tcW w:type="dxa" w:w="8640"/>
          </w:tcPr>
          <w:p>
            <w:r>
              <w:t>28 江西 昌河 汽车 有 限 责任 会 司</w:t>
            </w:r>
          </w:p>
        </w:tc>
      </w:tr>
      <w:tr>
        <w:tc>
          <w:tcPr>
            <w:tcW w:type="dxa" w:w="8640"/>
          </w:tcPr>
          <w:p>
            <w:r>
              <w:t>5 金华 青年 汽车 制造 有 限 公司</w:t>
            </w:r>
          </w:p>
        </w:tc>
      </w:tr>
      <w:tr>
        <w:tc>
          <w:tcPr>
            <w:tcW w:type="dxa" w:w="8640"/>
          </w:tcPr>
          <w:p>
            <w:r>
              <w:t>30 莲花 汽车</w:t>
            </w:r>
          </w:p>
        </w:tc>
      </w:tr>
      <w:tr>
        <w:tc>
          <w:tcPr>
            <w:tcW w:type="dxa" w:w="8640"/>
          </w:tcPr>
          <w:p>
            <w:r>
              <w:t>31 奇瑞 汽车 股份 有 限 公司</w:t>
            </w:r>
          </w:p>
        </w:tc>
      </w:tr>
      <w:tr>
        <w:tc>
          <w:tcPr>
            <w:tcW w:type="dxa" w:w="8640"/>
          </w:tcPr>
          <w:p>
            <w:r>
              <w:t>32 荣成 华 奉 汽 秆 有 限 公司</w:t>
            </w:r>
          </w:p>
        </w:tc>
      </w:tr>
      <w:tr>
        <w:tc>
          <w:tcPr>
            <w:tcW w:type="dxa" w:w="8640"/>
          </w:tcPr>
          <w:p>
            <w:r>
              <w:t>5 上 海 汽车 集团 股份 有 限 公司</w:t>
            </w:r>
          </w:p>
        </w:tc>
      </w:tr>
      <w:tr>
        <w:tc>
          <w:tcPr>
            <w:tcW w:type="dxa" w:w="8640"/>
          </w:tcPr>
          <w:p>
            <w:r>
              <w:t>34 上 海 汽车 商用 车 有 限 公司</w:t>
            </w:r>
          </w:p>
        </w:tc>
      </w:tr>
      <w:tr>
        <w:tc>
          <w:tcPr>
            <w:tcW w:type="dxa" w:w="8640"/>
          </w:tcPr>
          <w:p>
            <w:r>
              <w:t>35 上 汽 通 用 汽车 有 限 公司</w:t>
            </w:r>
          </w:p>
        </w:tc>
      </w:tr>
      <w:tr>
        <w:tc>
          <w:tcPr>
            <w:tcW w:type="dxa" w:w="8640"/>
          </w:tcPr>
          <w:p>
            <w:r>
              <w:t>36 上 汽 通 用 五 头 汽 车 股份 有 限 公司</w:t>
            </w:r>
          </w:p>
        </w:tc>
      </w:tr>
      <w:tr>
        <w:tc>
          <w:tcPr>
            <w:tcW w:type="dxa" w:w="8640"/>
          </w:tcPr>
          <w:p>
            <w:r>
              <w:t>3 四 川 野马 汽车 股份 有 限 公司</w:t>
            </w:r>
          </w:p>
        </w:tc>
      </w:tr>
      <w:tr>
        <w:tc>
          <w:tcPr>
            <w:tcW w:type="dxa" w:w="8640"/>
          </w:tcPr>
          <w:p>
            <w:r>
              <w:t>38 天 津 一 汽 丰 田 汽车 有 限 公司</w:t>
            </w:r>
          </w:p>
        </w:tc>
      </w:tr>
      <w:tr>
        <w:tc>
          <w:tcPr>
            <w:tcW w:type="dxa" w:w="8640"/>
          </w:tcPr>
          <w:p>
            <w:r>
              <w:t>39 一 汽 - 大 众 汽车 有 限 公司</w:t>
            </w:r>
          </w:p>
        </w:tc>
      </w:tr>
      <w:tr>
        <w:tc>
          <w:tcPr>
            <w:tcW w:type="dxa" w:w="8640"/>
          </w:tcPr>
          <w:p>
            <w:r>
              <w:t>40 一 汽 海马 汽车 有 限 公司</w:t>
            </w:r>
          </w:p>
        </w:tc>
      </w:tr>
      <w:tr>
        <w:tc>
          <w:tcPr>
            <w:tcW w:type="dxa" w:w="8640"/>
          </w:tcPr>
          <w:p>
            <w:r>
              <w:t>41 长 安福 特 汽车 有 限 公司</w:t>
            </w:r>
          </w:p>
        </w:tc>
      </w:tr>
      <w:tr>
        <w:tc>
          <w:tcPr>
            <w:tcW w:type="dxa" w:w="8640"/>
          </w:tcPr>
          <w:p>
            <w:r>
              <w:t>42 长 城 汽车 股份 有 限 公司</w:t>
            </w:r>
          </w:p>
        </w:tc>
      </w:tr>
      <w:tr>
        <w:tc>
          <w:tcPr>
            <w:tcW w:type="dxa" w:w="8640"/>
          </w:tcPr>
          <w:p>
            <w:r>
              <w:t>43 浙江 习 奉 汽车 制造 有 限 公司</w:t>
            </w:r>
          </w:p>
        </w:tc>
      </w:tr>
      <w:tr>
        <w:tc>
          <w:tcPr>
            <w:tcW w:type="dxa" w:w="8640"/>
          </w:tcPr>
          <w:p>
            <w:r>
              <w:t>浙江 豪情 汽车 制造 有 限 公司</w:t>
            </w:r>
          </w:p>
        </w:tc>
      </w:tr>
      <w:tr>
        <w:tc>
          <w:tcPr>
            <w:tcW w:type="dxa" w:w="8640"/>
          </w:tcPr>
          <w:p>
            <w:r>
              <w:t>45 浙江 吉利 汽车 有 限 公司</w:t>
            </w:r>
          </w:p>
        </w:tc>
      </w:tr>
      <w:tr>
        <w:tc>
          <w:tcPr>
            <w:tcW w:type="dxa" w:w="8640"/>
          </w:tcPr>
          <w:p>
            <w:r>
              <w:t>465 郑州 日 产 汽车 有 限 公司</w:t>
            </w:r>
          </w:p>
        </w:tc>
      </w:tr>
      <w:tr>
        <w:tc>
          <w:tcPr>
            <w:tcW w:type="dxa" w:w="8640"/>
          </w:tcPr>
          <w:p>
            <w:r>
              <w:t>47 中 国 第 一 汽车 集团 公司</w:t>
            </w:r>
          </w:p>
        </w:tc>
      </w:tr>
      <w:tr>
        <w:tc>
          <w:tcPr>
            <w:tcW w:type="dxa" w:w="8640"/>
          </w:tcPr>
          <w:p>
            <w:r>
              <w:t>48 重庆 力帆 苞 用 车 有 限 公司</w:t>
            </w:r>
          </w:p>
        </w:tc>
      </w:tr>
      <w:tr>
        <w:tc>
          <w:tcPr>
            <w:tcW w:type="dxa" w:w="8640"/>
          </w:tcPr>
          <w:p>
            <w:r>
              <w:t>49 重庆 力帆 汽车 有 限 公司</w:t>
            </w:r>
          </w:p>
        </w:tc>
      </w:tr>
      <w:tr>
        <w:tc>
          <w:tcPr>
            <w:tcW w:type="dxa" w:w="8640"/>
          </w:tcPr>
          <w:p>
            <w:r>
              <w:t>50 重庆 长 安 汽车 股份 有 限 公司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