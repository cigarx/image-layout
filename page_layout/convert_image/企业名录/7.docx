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序号 BMS 企 业 名 录</w:t>
            </w:r>
          </w:p>
        </w:tc>
      </w:tr>
      <w:tr>
        <w:tc>
          <w:tcPr>
            <w:tcW w:type="dxa" w:w="8640"/>
          </w:tcPr>
          <w:p>
            <w:r>
              <w:t>1 德 赛 电 池</w:t>
            </w:r>
          </w:p>
        </w:tc>
      </w:tr>
      <w:tr>
        <w:tc>
          <w:tcPr>
            <w:tcW w:type="dxa" w:w="8640"/>
          </w:tcPr>
          <w:p>
            <w:r>
              <w:t>2 欣 旺 达</w:t>
            </w:r>
          </w:p>
        </w:tc>
      </w:tr>
      <w:tr>
        <w:tc>
          <w:tcPr>
            <w:tcW w:type="dxa" w:w="8640"/>
          </w:tcPr>
          <w:p>
            <w:r>
              <w:t>3 万 向</w:t>
            </w:r>
          </w:p>
        </w:tc>
      </w:tr>
      <w:tr>
        <w:tc>
          <w:tcPr>
            <w:tcW w:type="dxa" w:w="8640"/>
          </w:tcPr>
          <w:p>
            <w:r>
              <w:t>了 4 中 聚 雷 天</w:t>
            </w:r>
          </w:p>
        </w:tc>
      </w:tr>
      <w:tr>
        <w:tc>
          <w:tcPr>
            <w:tcW w:type="dxa" w:w="8640"/>
          </w:tcPr>
          <w:p>
            <w:r>
              <w:t>5 禾 未 科技</w:t>
            </w:r>
          </w:p>
        </w:tc>
      </w:tr>
      <w:tr>
        <w:tc>
          <w:tcPr>
            <w:tcW w:type="dxa" w:w="8640"/>
          </w:tcPr>
          <w:p>
            <w:r>
              <w:t>6 中 航 锂电</w:t>
            </w:r>
          </w:p>
        </w:tc>
      </w:tr>
      <w:tr>
        <w:tc>
          <w:tcPr>
            <w:tcW w:type="dxa" w:w="8640"/>
          </w:tcPr>
          <w:p>
            <w:r>
              <w:t>了 宁波 拜 特</w:t>
            </w:r>
          </w:p>
        </w:tc>
      </w:tr>
      <w:tr>
        <w:tc>
          <w:tcPr>
            <w:tcW w:type="dxa" w:w="8640"/>
          </w:tcPr>
          <w:p>
            <w:r>
              <w:t>8 安徽 力 高</w:t>
            </w:r>
          </w:p>
        </w:tc>
      </w:tr>
      <w:tr>
        <w:tc>
          <w:tcPr>
            <w:tcW w:type="dxa" w:w="8640"/>
          </w:tcPr>
          <w:p>
            <w:r>
              <w:t>9 晖 谱 能 源</w:t>
            </w:r>
          </w:p>
        </w:tc>
      </w:tr>
      <w:tr>
        <w:tc>
          <w:tcPr>
            <w:tcW w:type="dxa" w:w="8640"/>
          </w:tcPr>
          <w:p>
            <w:r>
              <w:t>10 国 轩 高 科</w:t>
            </w:r>
          </w:p>
        </w:tc>
      </w:tr>
      <w:tr>
        <w:tc>
          <w:tcPr>
            <w:tcW w:type="dxa" w:w="8640"/>
          </w:tcPr>
          <w:p>
            <w:r>
              <w:t>| 比亚迪</w:t>
            </w:r>
          </w:p>
        </w:tc>
      </w:tr>
      <w:tr>
        <w:tc>
          <w:tcPr>
            <w:tcW w:type="dxa" w:w="8640"/>
          </w:tcPr>
          <w:p>
            <w:r>
              <w:t>12 安泰 佳</w:t>
            </w:r>
          </w:p>
        </w:tc>
      </w:tr>
      <w:tr>
        <w:tc>
          <w:tcPr>
            <w:tcW w:type="dxa" w:w="8640"/>
          </w:tcPr>
          <w:p>
            <w:r>
              <w:t>13 山东 润 峰</w:t>
            </w:r>
          </w:p>
        </w:tc>
      </w:tr>
      <w:tr>
        <w:tc>
          <w:tcPr>
            <w:tcW w:type="dxa" w:w="8640"/>
          </w:tcPr>
          <w:p>
            <w:r>
              <w:t>14 好 益 电 子</w:t>
            </w:r>
          </w:p>
        </w:tc>
      </w:tr>
      <w:tr>
        <w:tc>
          <w:tcPr>
            <w:tcW w:type="dxa" w:w="8640"/>
          </w:tcPr>
          <w:p>
            <w:r>
              <w:t>15 科 列 技术</w:t>
            </w:r>
          </w:p>
        </w:tc>
      </w:tr>
      <w:tr>
        <w:tc>
          <w:tcPr>
            <w:tcW w:type="dxa" w:w="8640"/>
          </w:tcPr>
          <w:p>
            <w:r>
              <w:t>二 亿 能 电子</w:t>
            </w:r>
          </w:p>
        </w:tc>
      </w:tr>
      <w:tr>
        <w:tc>
          <w:tcPr>
            <w:tcW w:type="dxa" w:w="8640"/>
          </w:tcPr>
          <w:p>
            <w:r>
              <w:t>17 CR</w:t>
            </w:r>
          </w:p>
        </w:tc>
      </w:tr>
      <w:tr>
        <w:tc>
          <w:tcPr>
            <w:tcW w:type="dxa" w:w="8640"/>
          </w:tcPr>
          <w:p>
            <w:r>
              <w:t>18 万 向 电动 车</w:t>
            </w:r>
          </w:p>
        </w:tc>
      </w:tr>
      <w:tr>
        <w:tc>
          <w:tcPr>
            <w:tcW w:type="dxa" w:w="8640"/>
          </w:tcPr>
          <w:p>
            <w:r>
              <w:t>人 哈尔滨 冠 明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