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伍 型 车 企业 名 录</w:t>
            </w:r>
          </w:p>
        </w:tc>
      </w:tr>
      <w:tr>
        <w:tc>
          <w:tcPr>
            <w:tcW w:type="dxa" w:w="8640"/>
          </w:tcPr>
          <w:p>
            <w:r>
              <w:t>1 安徽 将 盛 新 能 源 汽车</w:t>
            </w:r>
          </w:p>
        </w:tc>
      </w:tr>
      <w:tr>
        <w:tc>
          <w:tcPr>
            <w:tcW w:type="dxa" w:w="8640"/>
          </w:tcPr>
          <w:p>
            <w:r>
              <w:t>2 北京 闯 瑞 汽车 科技 股份 有 限 公司</w:t>
            </w:r>
          </w:p>
        </w:tc>
      </w:tr>
      <w:tr>
        <w:tc>
          <w:tcPr>
            <w:tcW w:type="dxa" w:w="8640"/>
          </w:tcPr>
          <w:p>
            <w:r>
              <w:t>3 比 德 文 控股 集团</w:t>
            </w:r>
          </w:p>
        </w:tc>
      </w:tr>
      <w:tr>
        <w:tc>
          <w:tcPr>
            <w:tcW w:type="dxa" w:w="8640"/>
          </w:tcPr>
          <w:p>
            <w:r>
              <w:t>* 天 主 盘 吉本 放 长 动 旱 从 划</w:t>
            </w:r>
          </w:p>
        </w:tc>
      </w:tr>
      <w:tr>
        <w:tc>
          <w:tcPr>
            <w:tcW w:type="dxa" w:w="8640"/>
          </w:tcPr>
          <w:p>
            <w:r>
              <w:t>5 德州 富 路 车 业 有 限 公司</w:t>
            </w:r>
          </w:p>
        </w:tc>
      </w:tr>
      <w:tr>
        <w:tc>
          <w:tcPr>
            <w:tcW w:type="dxa" w:w="8640"/>
          </w:tcPr>
          <w:p>
            <w:r>
              <w:t>6 德州 富 路 车 业 有 限 公司</w:t>
            </w:r>
          </w:p>
        </w:tc>
      </w:tr>
      <w:tr>
        <w:tc>
          <w:tcPr>
            <w:tcW w:type="dxa" w:w="8640"/>
          </w:tcPr>
          <w:p>
            <w:r>
              <w:t>了 航天 新 长 征 电动 汽车 技术 有 限 公司</w:t>
            </w:r>
          </w:p>
        </w:tc>
      </w:tr>
      <w:tr>
        <w:tc>
          <w:tcPr>
            <w:tcW w:type="dxa" w:w="8640"/>
          </w:tcPr>
          <w:p>
            <w:r>
              <w:t>8 合肥 长 安 汽车 有 限 公司</w:t>
            </w:r>
          </w:p>
        </w:tc>
      </w:tr>
      <w:tr>
        <w:tc>
          <w:tcPr>
            <w:tcW w:type="dxa" w:w="8640"/>
          </w:tcPr>
          <w:p>
            <w:r>
              <w:t>o 河北 揣 捷 其 新 能源 汽车 科技 有 限 公司</w:t>
            </w:r>
          </w:p>
        </w:tc>
      </w:tr>
      <w:tr>
        <w:tc>
          <w:tcPr>
            <w:tcW w:type="dxa" w:w="8640"/>
          </w:tcPr>
          <w:p>
            <w:r>
              <w:t>10 河北 路 博 | 顺 新 能 源 汽车 科技 有 限 公司</w:t>
            </w:r>
          </w:p>
        </w:tc>
      </w:tr>
      <w:tr>
        <w:tc>
          <w:tcPr>
            <w:tcW w:type="dxa" w:w="8640"/>
          </w:tcPr>
          <w:p>
            <w:r>
              <w:t>11 河 新 宇宙 电动 车 有 限 公司</w:t>
            </w:r>
          </w:p>
        </w:tc>
      </w:tr>
      <w:tr>
        <w:tc>
          <w:tcPr>
            <w:tcW w:type="dxa" w:w="8640"/>
          </w:tcPr>
          <w:p>
            <w:r>
              <w:t>12 河北 御 捷 车 业 有 限 公司</w:t>
            </w:r>
          </w:p>
        </w:tc>
      </w:tr>
      <w:tr>
        <w:tc>
          <w:tcPr>
            <w:tcW w:type="dxa" w:w="8640"/>
          </w:tcPr>
          <w:p>
            <w:r>
              <w:t>13 河南 力帆 新 能 源 电动 车 有 限 公司</w:t>
            </w:r>
          </w:p>
        </w:tc>
      </w:tr>
      <w:tr>
        <w:tc>
          <w:tcPr>
            <w:tcW w:type="dxa" w:w="8640"/>
          </w:tcPr>
          <w:p>
            <w:r>
              <w:t>14 河南 龙 瑞 新 能 源 汽车 有 限 公司</w:t>
            </w:r>
          </w:p>
        </w:tc>
      </w:tr>
      <w:tr>
        <w:tc>
          <w:tcPr>
            <w:tcW w:type="dxa" w:w="8640"/>
          </w:tcPr>
          <w:p>
            <w:r>
              <w:t>15 河南 银泰 新 能 源 汽车 有 限 公司</w:t>
            </w:r>
          </w:p>
        </w:tc>
      </w:tr>
      <w:tr>
        <w:tc>
          <w:tcPr>
            <w:tcW w:type="dxa" w:w="8640"/>
          </w:tcPr>
          <w:p>
            <w:r>
              <w:t>15 嘉 远 电动 汽车</w:t>
            </w:r>
          </w:p>
        </w:tc>
      </w:tr>
      <w:tr>
        <w:tc>
          <w:tcPr>
            <w:tcW w:type="dxa" w:w="8640"/>
          </w:tcPr>
          <w:p>
            <w:r>
              <w:t>17 江铃 控股 有 限 公司</w:t>
            </w:r>
          </w:p>
        </w:tc>
      </w:tr>
      <w:tr>
        <w:tc>
          <w:tcPr>
            <w:tcW w:type="dxa" w:w="8640"/>
          </w:tcPr>
          <w:p>
            <w:r>
              <w:t>18 江苏 道 天 实 业 有 限 公司</w:t>
            </w:r>
          </w:p>
        </w:tc>
      </w:tr>
      <w:tr>
        <w:tc>
          <w:tcPr>
            <w:tcW w:type="dxa" w:w="8640"/>
          </w:tcPr>
          <w:p>
            <w:r>
              <w:t>19 江苏 淮海 新 能 源 车 辆 有 限 公司</w:t>
            </w:r>
          </w:p>
        </w:tc>
      </w:tr>
      <w:tr>
        <w:tc>
          <w:tcPr>
            <w:tcW w:type="dxa" w:w="8640"/>
          </w:tcPr>
          <w:p>
            <w:r>
              <w:t>20 江苏 金 湖 欧陆 汽车 有 限 公司</w:t>
            </w:r>
          </w:p>
        </w:tc>
      </w:tr>
      <w:tr>
        <w:tc>
          <w:tcPr>
            <w:tcW w:type="dxa" w:w="8640"/>
          </w:tcPr>
          <w:p>
            <w:r>
              <w:t>21 江苏 科 球 新 能 源 汽车 科技 有 限 公司</w:t>
            </w:r>
          </w:p>
        </w:tc>
      </w:tr>
      <w:tr>
        <w:tc>
          <w:tcPr>
            <w:tcW w:type="dxa" w:w="8640"/>
          </w:tcPr>
          <w:p>
            <w:r>
              <w:t>22 江苏 陆地 方舟 新 能 源 电动 汽车 有 限 公司</w:t>
            </w:r>
          </w:p>
        </w:tc>
      </w:tr>
      <w:tr>
        <w:tc>
          <w:tcPr>
            <w:tcW w:type="dxa" w:w="8640"/>
          </w:tcPr>
          <w:p>
            <w:r>
              <w:t>23 江苏 欧 派 电动 车 科技 有 限 公司</w:t>
            </w:r>
          </w:p>
        </w:tc>
      </w:tr>
      <w:tr>
        <w:tc>
          <w:tcPr>
            <w:tcW w:type="dxa" w:w="8640"/>
          </w:tcPr>
          <w:p>
            <w:r>
              <w:t>24 江苏 威 龙 新 能 源 汽车 有 限 公司</w:t>
            </w:r>
          </w:p>
        </w:tc>
      </w:tr>
      <w:tr>
        <w:tc>
          <w:tcPr>
            <w:tcW w:type="dxa" w:w="8640"/>
          </w:tcPr>
          <w:p>
            <w:r>
              <w:t>25 江苏 威 强 新 能 源 车 业 有 限 公司</w:t>
            </w:r>
          </w:p>
        </w:tc>
      </w:tr>
      <w:tr>
        <w:tc>
          <w:tcPr>
            <w:tcW w:type="dxa" w:w="8640"/>
          </w:tcPr>
          <w:p>
            <w:r>
              <w:t>26 江苏 易 咖 新 能 源 汽车 有 限 公司</w:t>
            </w:r>
          </w:p>
        </w:tc>
      </w:tr>
      <w:tr>
        <w:tc>
          <w:tcPr>
            <w:tcW w:type="dxa" w:w="8640"/>
          </w:tcPr>
          <w:p>
            <w:r>
              <w:t>2 江苏 宗 申 电动 车 有 限 公司</w:t>
            </w:r>
          </w:p>
        </w:tc>
      </w:tr>
      <w:tr>
        <w:tc>
          <w:tcPr>
            <w:tcW w:type="dxa" w:w="8640"/>
          </w:tcPr>
          <w:p>
            <w:r>
              <w:t>28 康 迪 电动 汽车 集团 有 限 公司</w:t>
            </w:r>
          </w:p>
        </w:tc>
      </w:tr>
      <w:tr>
        <w:tc>
          <w:tcPr>
            <w:tcW w:type="dxa" w:w="8640"/>
          </w:tcPr>
          <w:p>
            <w:r>
              <w:t>2 奇瑞 汽车 股份 有 限 公司</w:t>
            </w:r>
          </w:p>
        </w:tc>
      </w:tr>
      <w:tr>
        <w:tc>
          <w:tcPr>
            <w:tcW w:type="dxa" w:w="8640"/>
          </w:tcPr>
          <w:p>
            <w:r>
              <w:t>30 山东 宝 雅 新 能 源 汽车 股份 有 限 公司</w:t>
            </w:r>
          </w:p>
        </w:tc>
      </w:tr>
      <w:tr>
        <w:tc>
          <w:tcPr>
            <w:tcW w:type="dxa" w:w="8640"/>
          </w:tcPr>
          <w:p>
            <w:r>
              <w:t>入 山东 宝 雅 新 能 源 汽车 股份 有 限 公司 电动 车 分 厂</w:t>
            </w:r>
          </w:p>
        </w:tc>
      </w:tr>
      <w:tr>
        <w:tc>
          <w:tcPr>
            <w:tcW w:type="dxa" w:w="8640"/>
          </w:tcPr>
          <w:p>
            <w:r>
              <w:t>32 山东 德 瑞 博 新 能 源 汽车 制造 有 限 公司</w:t>
            </w:r>
          </w:p>
        </w:tc>
      </w:tr>
      <w:tr>
        <w:tc>
          <w:tcPr>
            <w:tcW w:type="dxa" w:w="8640"/>
          </w:tcPr>
          <w:p>
            <w:r>
              <w:t>33 山东 金 沃 千 业 有 限 公司</w:t>
            </w:r>
          </w:p>
        </w:tc>
      </w:tr>
      <w:tr>
        <w:tc>
          <w:tcPr>
            <w:tcW w:type="dxa" w:w="8640"/>
          </w:tcPr>
          <w:p>
            <w:r>
              <w:t>34 山东 雷 丁 新 能 源 汽车 有 限 公司</w:t>
            </w:r>
          </w:p>
        </w:tc>
      </w:tr>
      <w:tr>
        <w:tc>
          <w:tcPr>
            <w:tcW w:type="dxa" w:w="8640"/>
          </w:tcPr>
          <w:p>
            <w:r>
              <w:t>和 山东 力 威 新 能 源 有 限 公司</w:t>
            </w:r>
          </w:p>
        </w:tc>
      </w:tr>
      <w:tr>
        <w:tc>
          <w:tcPr>
            <w:tcW w:type="dxa" w:w="8640"/>
          </w:tcPr>
          <w:p>
            <w:r>
              <w:t>出 山东 丽 驰 新 能 源 汽车 有 限 公司</w:t>
            </w:r>
          </w:p>
        </w:tc>
      </w:tr>
      <w:tr>
        <w:tc>
          <w:tcPr>
            <w:tcW w:type="dxa" w:w="8640"/>
          </w:tcPr>
          <w:p>
            <w:r>
              <w:t>山东 美 阳 车 业 有 限 公司</w:t>
            </w:r>
          </w:p>
        </w:tc>
      </w:tr>
      <w:tr>
        <w:tc>
          <w:tcPr>
            <w:tcW w:type="dxa" w:w="8640"/>
          </w:tcPr>
          <w:p>
            <w:r>
              <w:t>38 山东 泰 汽 电动 车 辆 有 限 公司</w:t>
            </w:r>
          </w:p>
        </w:tc>
      </w:tr>
      <w:tr>
        <w:tc>
          <w:tcPr>
            <w:tcW w:type="dxa" w:w="8640"/>
          </w:tcPr>
          <w:p>
            <w:r>
              <w:t>39 山东 唐骏 欧 铃 汽车 制造 有 限 公司</w:t>
            </w:r>
          </w:p>
        </w:tc>
      </w:tr>
      <w:tr>
        <w:tc>
          <w:tcPr>
            <w:tcW w:type="dxa" w:w="8640"/>
          </w:tcPr>
          <w:p>
            <w:r>
              <w:t>40 山东 新 大 洋 电动 车 有 限 公司</w:t>
            </w:r>
          </w:p>
        </w:tc>
      </w:tr>
      <w:tr>
        <w:tc>
          <w:tcPr>
            <w:tcW w:type="dxa" w:w="8640"/>
          </w:tcPr>
          <w:p>
            <w:r>
              <w:t>41 山东 惰 骏 新 能 源 电动 汽车 有 限 公司</w:t>
            </w:r>
          </w:p>
        </w:tc>
      </w:tr>
      <w:tr>
        <w:tc>
          <w:tcPr>
            <w:tcW w:type="dxa" w:w="8640"/>
          </w:tcPr>
          <w:p>
            <w:r>
              <w:t>42 时 风 集 团</w:t>
            </w:r>
          </w:p>
        </w:tc>
      </w:tr>
      <w:tr>
        <w:tc>
          <w:tcPr>
            <w:tcW w:type="dxa" w:w="8640"/>
          </w:tcPr>
          <w:p>
            <w:r>
              <w:t>43 四 川 英 马 电动 车 有 限 公司</w:t>
            </w:r>
          </w:p>
        </w:tc>
      </w:tr>
      <w:tr>
        <w:tc>
          <w:tcPr>
            <w:tcW w:type="dxa" w:w="8640"/>
          </w:tcPr>
          <w:p>
            <w:r>
              <w:t>本 潍坊 众 新 新 能 源 汽车 有 限 公司</w:t>
            </w:r>
          </w:p>
        </w:tc>
      </w:tr>
      <w:tr>
        <w:tc>
          <w:tcPr>
            <w:tcW w:type="dxa" w:w="8640"/>
          </w:tcPr>
          <w:p>
            <w:r>
              <w:t>45 浙江 吉利 控股 集团 汽车 销售 有 限 公司</w:t>
            </w:r>
          </w:p>
        </w:tc>
      </w:tr>
      <w:tr>
        <w:tc>
          <w:tcPr>
            <w:tcW w:type="dxa" w:w="8640"/>
          </w:tcPr>
          <w:p>
            <w:r>
              <w:t>465 浙江 立 通 新 能 源 汽车 有 限 公司</w:t>
            </w:r>
          </w:p>
        </w:tc>
      </w:tr>
      <w:tr>
        <w:tc>
          <w:tcPr>
            <w:tcW w:type="dxa" w:w="8640"/>
          </w:tcPr>
          <w:p>
            <w:r>
              <w:t>47 浙江 微米 新 能 源 汽车 有 限 公司</w:t>
            </w:r>
          </w:p>
        </w:tc>
      </w:tr>
      <w:tr>
        <w:tc>
          <w:tcPr>
            <w:tcW w:type="dxa" w:w="8640"/>
          </w:tcPr>
          <w:p>
            <w:r>
              <w:t>48 浙江 永源 汽车 有 限 公司</w:t>
            </w:r>
          </w:p>
        </w:tc>
      </w:tr>
      <w:tr>
        <w:tc>
          <w:tcPr>
            <w:tcW w:type="dxa" w:w="8640"/>
          </w:tcPr>
          <w:p>
            <w:r>
              <w:t>49 浙江 次 奉 汽 车 制造 有 限 公司</w:t>
            </w:r>
          </w:p>
        </w:tc>
      </w:tr>
      <w:tr>
        <w:tc>
          <w:tcPr>
            <w:tcW w:type="dxa" w:w="8640"/>
          </w:tcPr>
          <w:p>
            <w:r>
              <w:t>50 中 科 动 力 【 福建 ) 新 能 源 汽车 有 限 公司</w:t>
            </w:r>
          </w:p>
        </w:tc>
      </w:tr>
      <w:tr>
        <w:tc>
          <w:tcPr>
            <w:tcW w:type="dxa" w:w="8640"/>
          </w:tcPr>
          <w:p>
            <w:r>
              <w:t>51 中 通 汽车 工业 集团 有 限 责任 会 司</w:t>
            </w:r>
          </w:p>
        </w:tc>
      </w:tr>
      <w:tr>
        <w:tc>
          <w:tcPr>
            <w:tcW w:type="dxa" w:w="8640"/>
          </w:tcPr>
          <w:p>
            <w:r>
              <w:t>52 重庆 长 由 新 能 源 汽车 有 限 公司</w:t>
            </w:r>
          </w:p>
        </w:tc>
      </w:tr>
      <w:tr>
        <w:tc>
          <w:tcPr>
            <w:tcW w:type="dxa" w:w="8640"/>
          </w:tcPr>
          <w:p>
            <w:r>
              <w:t>5 合肥 长 安 汽车 有 限 公司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