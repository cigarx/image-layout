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鞋 电池 企业 名 称</w:t>
            </w:r>
          </w:p>
        </w:tc>
      </w:tr>
      <w:tr>
        <w:tc>
          <w:tcPr>
            <w:tcW w:type="dxa" w:w="8640"/>
          </w:tcPr>
          <w:p>
            <w:r>
              <w:t>1 哈尔滨 光宇 电源 股份 有 限 公司</w:t>
            </w:r>
          </w:p>
        </w:tc>
      </w:tr>
      <w:tr>
        <w:tc>
          <w:tcPr>
            <w:tcW w:type="dxa" w:w="8640"/>
          </w:tcPr>
          <w:p>
            <w:r>
              <w:t>2 湖南 科 震 汽车 动力 电池 有 限 责任 会 司</w:t>
            </w:r>
          </w:p>
        </w:tc>
      </w:tr>
      <w:tr>
        <w:tc>
          <w:tcPr>
            <w:tcW w:type="dxa" w:w="8640"/>
          </w:tcPr>
          <w:p>
            <w:r>
              <w:t>3 力 神 动力 电池 系统 有 限 公司</w:t>
            </w:r>
          </w:p>
        </w:tc>
      </w:tr>
      <w:tr>
        <w:tc>
          <w:tcPr>
            <w:tcW w:type="dxa" w:w="8640"/>
          </w:tcPr>
          <w:p>
            <w:r>
              <w:t>* 宁德 时 代 新 能 源 科技 股份 有 限 公司</w:t>
            </w:r>
          </w:p>
        </w:tc>
      </w:tr>
      <w:tr>
        <w:tc>
          <w:tcPr>
            <w:tcW w:type="dxa" w:w="8640"/>
          </w:tcPr>
          <w:p>
            <w:r>
              <w:t>5 上 海 卡 而 新 能 源 有 限 公司</w:t>
            </w:r>
          </w:p>
        </w:tc>
      </w:tr>
      <w:tr>
        <w:tc>
          <w:tcPr>
            <w:tcW w:type="dxa" w:w="8640"/>
          </w:tcPr>
          <w:p>
            <w:r>
              <w:t>6 深圳 市 沃 特 玛 电 池 有 限 公司</w:t>
            </w:r>
          </w:p>
        </w:tc>
      </w:tr>
      <w:tr>
        <w:tc>
          <w:tcPr>
            <w:tcW w:type="dxa" w:w="8640"/>
          </w:tcPr>
          <w:p>
            <w:r>
              <w:t>了 天 津 力 神 电池 股份 有 限 公司</w:t>
            </w:r>
          </w:p>
        </w:tc>
      </w:tr>
      <w:tr>
        <w:tc>
          <w:tcPr>
            <w:tcW w:type="dxa" w:w="8640"/>
          </w:tcPr>
          <w:p>
            <w:r>
              <w:t>8 天 津 中 聚 新 能 源 科技 有 限 公司</w:t>
            </w:r>
          </w:p>
        </w:tc>
      </w:tr>
      <w:tr>
        <w:tc>
          <w:tcPr>
            <w:tcW w:type="dxa" w:w="8640"/>
          </w:tcPr>
          <w:p>
            <w:r>
              <w:t>总 珠海 银 隆 新 能 源 有 限 公司</w:t>
            </w:r>
          </w:p>
        </w:tc>
      </w:tr>
      <w:tr>
        <w:tc>
          <w:tcPr>
            <w:tcW w:type="dxa" w:w="8640"/>
          </w:tcPr>
          <w:p>
            <w:r>
              <w:t>10 淄博 国 利 新 电源 科技 有 限 公司</w:t>
            </w:r>
          </w:p>
        </w:tc>
      </w:tr>
      <w:tr>
        <w:tc>
          <w:tcPr>
            <w:tcW w:type="dxa" w:w="8640"/>
          </w:tcPr>
          <w:p>
            <w:r>
              <w:t>11 多 氟 字 〔 焦作 ) 新 能 源 科技 有 限 公司</w:t>
            </w:r>
          </w:p>
        </w:tc>
      </w:tr>
      <w:tr>
        <w:tc>
          <w:tcPr>
            <w:tcW w:type="dxa" w:w="8640"/>
          </w:tcPr>
          <w:p>
            <w:r>
              <w:t>12 合肥 国 轩 高 科 动力 能 源 有 限 公司</w:t>
            </w:r>
          </w:p>
        </w:tc>
      </w:tr>
      <w:tr>
        <w:tc>
          <w:tcPr>
            <w:tcW w:type="dxa" w:w="8640"/>
          </w:tcPr>
          <w:p>
            <w:r>
              <w:t>13 河南 环宇 赛 尔 新 能 源 科技 有 限 公司</w:t>
            </w:r>
          </w:p>
        </w:tc>
      </w:tr>
      <w:tr>
        <w:tc>
          <w:tcPr>
            <w:tcW w:type="dxa" w:w="8640"/>
          </w:tcPr>
          <w:p>
            <w:r>
              <w:t>14 惠州 比亚迪 电池 有 限 公司</w:t>
            </w:r>
          </w:p>
        </w:tc>
      </w:tr>
      <w:tr>
        <w:tc>
          <w:tcPr>
            <w:tcW w:type="dxa" w:w="8640"/>
          </w:tcPr>
          <w:p>
            <w:r>
              <w:t>15 江 荔 海 四 达 电 源 股份 有 限 公司</w:t>
            </w:r>
          </w:p>
        </w:tc>
      </w:tr>
      <w:tr>
        <w:tc>
          <w:tcPr>
            <w:tcW w:type="dxa" w:w="8640"/>
          </w:tcPr>
          <w:p>
            <w:r>
              <w:t>二 万 向 A 一 二 三 系统 有 限 公司</w:t>
            </w:r>
          </w:p>
        </w:tc>
      </w:tr>
      <w:tr>
        <w:tc>
          <w:tcPr>
            <w:tcW w:type="dxa" w:w="8640"/>
          </w:tcPr>
          <w:p>
            <w:r>
              <w:t>17 中 信 国 安 盟 固 利 动力 科技 有 限 公司</w:t>
            </w:r>
          </w:p>
        </w:tc>
      </w:tr>
      <w:tr>
        <w:tc>
          <w:tcPr>
            <w:tcW w:type="dxa" w:w="8640"/>
          </w:tcPr>
          <w:p>
            <w:r>
              <w:t>18 东莞 市 迈 科 新 能 源 有 限 公司</w:t>
            </w:r>
          </w:p>
        </w:tc>
      </w:tr>
      <w:tr>
        <w:tc>
          <w:tcPr>
            <w:tcW w:type="dxa" w:w="8640"/>
          </w:tcPr>
          <w:p>
            <w:r>
              <w:t>本 河南 新 太行 电源 股份 有 限 公司</w:t>
            </w:r>
          </w:p>
        </w:tc>
      </w:tr>
      <w:tr>
        <w:tc>
          <w:tcPr>
            <w:tcW w:type="dxa" w:w="8640"/>
          </w:tcPr>
          <w:p>
            <w:r>
              <w:t>20 山东 威 能 环保 电源 科技 股份 有 限 公司</w:t>
            </w:r>
          </w:p>
        </w:tc>
      </w:tr>
      <w:tr>
        <w:tc>
          <w:tcPr>
            <w:tcW w:type="dxa" w:w="8640"/>
          </w:tcPr>
          <w:p>
            <w:r>
              <w:t>21 山西 皇 城 相 府 中 道 能 源 有 限 公司</w:t>
            </w:r>
          </w:p>
        </w:tc>
      </w:tr>
      <w:tr>
        <w:tc>
          <w:tcPr>
            <w:tcW w:type="dxa" w:w="8640"/>
          </w:tcPr>
          <w:p>
            <w:r>
              <w:t>22 深圳 市 比 克 电池 有 限 公司</w:t>
            </w:r>
          </w:p>
        </w:tc>
      </w:tr>
      <w:tr>
        <w:tc>
          <w:tcPr>
            <w:tcW w:type="dxa" w:w="8640"/>
          </w:tcPr>
          <w:p>
            <w:r>
              <w:t>天 津 市 捷 威 动力 工业 有 限 公司</w:t>
            </w:r>
          </w:p>
        </w:tc>
      </w:tr>
      <w:tr>
        <w:tc>
          <w:tcPr>
            <w:tcW w:type="dxa" w:w="8640"/>
          </w:tcPr>
          <w:p>
            <w:r>
              <w:t>24 旦 恒 电 源 股份 有 限 公司</w:t>
            </w:r>
          </w:p>
        </w:tc>
      </w:tr>
      <w:tr>
        <w:tc>
          <w:tcPr>
            <w:tcW w:type="dxa" w:w="8640"/>
          </w:tcPr>
          <w:p>
            <w:r>
              <w:t>25 浙江 天 能 能 源 科技 有 限 公司</w:t>
            </w:r>
          </w:p>
        </w:tc>
      </w:tr>
      <w:tr>
        <w:tc>
          <w:tcPr>
            <w:tcW w:type="dxa" w:w="8640"/>
          </w:tcPr>
          <w:p>
            <w:r>
              <w:t>26 北京 国 能 电池 科技 有 限 公司</w:t>
            </w:r>
          </w:p>
        </w:tc>
      </w:tr>
      <w:tr>
        <w:tc>
          <w:tcPr>
            <w:tcW w:type="dxa" w:w="8640"/>
          </w:tcPr>
          <w:p>
            <w:r>
              <w:t>2 东莞 市 创 明 电池 技术 有 限 公司</w:t>
            </w:r>
          </w:p>
        </w:tc>
      </w:tr>
      <w:tr>
        <w:tc>
          <w:tcPr>
            <w:tcW w:type="dxa" w:w="8640"/>
          </w:tcPr>
          <w:p>
            <w:r>
              <w:t>28 东莞 市 振 华新 能 源 科技 有 限 公司</w:t>
            </w:r>
          </w:p>
        </w:tc>
      </w:tr>
      <w:tr>
        <w:tc>
          <w:tcPr>
            <w:tcW w:type="dxa" w:w="8640"/>
          </w:tcPr>
          <w:p>
            <w:r>
              <w:t>2 广东 天 动 新 能 源 科技 股份 有 限 公司</w:t>
            </w:r>
          </w:p>
        </w:tc>
      </w:tr>
      <w:tr>
        <w:tc>
          <w:tcPr>
            <w:tcW w:type="dxa" w:w="8640"/>
          </w:tcPr>
          <w:p>
            <w:r>
              <w:t>30 广西 卓 能 新 能 源 科技 有 限 公司</w:t>
            </w:r>
          </w:p>
        </w:tc>
      </w:tr>
      <w:tr>
        <w:tc>
          <w:tcPr>
            <w:tcW w:type="dxa" w:w="8640"/>
          </w:tcPr>
          <w:p>
            <w:r>
              <w:t>31 广州 曼 辉 能 源 科 技 股份 有 限 公司</w:t>
            </w:r>
          </w:p>
        </w:tc>
      </w:tr>
      <w:tr>
        <w:tc>
          <w:tcPr>
            <w:tcW w:type="dxa" w:w="8640"/>
          </w:tcPr>
          <w:p>
            <w:r>
              <w:t>32 杭州 南都 动力 科技 有 限 公司</w:t>
            </w:r>
          </w:p>
        </w:tc>
      </w:tr>
      <w:tr>
        <w:tc>
          <w:tcPr>
            <w:tcW w:type="dxa" w:w="8640"/>
          </w:tcPr>
          <w:p>
            <w:r>
              <w:t>33 河南 锂 动 电源 有 限 公司</w:t>
            </w:r>
          </w:p>
        </w:tc>
      </w:tr>
      <w:tr>
        <w:tc>
          <w:tcPr>
            <w:tcW w:type="dxa" w:w="8640"/>
          </w:tcPr>
          <w:p>
            <w:r>
              <w:t>34 湖州 天 丰 电 源 有 限 公司</w:t>
            </w:r>
          </w:p>
        </w:tc>
      </w:tr>
      <w:tr>
        <w:tc>
          <w:tcPr>
            <w:tcW w:type="dxa" w:w="8640"/>
          </w:tcPr>
          <w:p>
            <w:r>
              <w:t>出 惠州 f2 纬 锂 能 股份 有 限 公司</w:t>
            </w:r>
          </w:p>
        </w:tc>
      </w:tr>
      <w:tr>
        <w:tc>
          <w:tcPr>
            <w:tcW w:type="dxa" w:w="8640"/>
          </w:tcPr>
          <w:p>
            <w:r>
              <w:t>出 江苏 春兰 清洁 能 源 研究 院 有 限 公司</w:t>
            </w:r>
          </w:p>
        </w:tc>
      </w:tr>
      <w:tr>
        <w:tc>
          <w:tcPr>
            <w:tcW w:type="dxa" w:w="8640"/>
          </w:tcPr>
          <w:p>
            <w:r>
              <w:t>37 江苏 集 盛 蜂 泰 新 能 源 科 技 有 限 公司</w:t>
            </w:r>
          </w:p>
        </w:tc>
      </w:tr>
      <w:tr>
        <w:tc>
          <w:tcPr>
            <w:tcW w:type="dxa" w:w="8640"/>
          </w:tcPr>
          <w:p>
            <w:r>
              <w:t>38 EN</w:t>
            </w:r>
          </w:p>
        </w:tc>
      </w:tr>
      <w:tr>
        <w:tc>
          <w:tcPr>
            <w:tcW w:type="dxa" w:w="8640"/>
          </w:tcPr>
          <w:p>
            <w:r>
              <w:t>出 天 二 对 汪</w:t>
            </w:r>
          </w:p>
        </w:tc>
      </w:tr>
      <w:tr>
        <w:tc>
          <w:tcPr>
            <w:tcW w:type="dxa" w:w="8640"/>
          </w:tcPr>
          <w:p>
            <w:r>
              <w:t>40 骆驼 集团 新 能 源 电池 有 限 公司</w:t>
            </w:r>
          </w:p>
        </w:tc>
      </w:tr>
      <w:tr>
        <w:tc>
          <w:tcPr>
            <w:tcW w:type="dxa" w:w="8640"/>
          </w:tcPr>
          <w:p>
            <w:r>
              <w:t>41 妙 盛 动力 科技 有 限 公司</w:t>
            </w:r>
          </w:p>
        </w:tc>
      </w:tr>
      <w:tr>
        <w:tc>
          <w:tcPr>
            <w:tcW w:type="dxa" w:w="8640"/>
          </w:tcPr>
          <w:p>
            <w:r>
              <w:t>42 宁波 中 车 新 能 源 科技 有 限 公司</w:t>
            </w:r>
          </w:p>
        </w:tc>
      </w:tr>
      <w:tr>
        <w:tc>
          <w:tcPr>
            <w:tcW w:type="dxa" w:w="8640"/>
          </w:tcPr>
          <w:p>
            <w:r>
              <w:t>43 山东 衡 远 新 能 源 科技 有 限 公司</w:t>
            </w:r>
          </w:p>
        </w:tc>
      </w:tr>
      <w:tr>
        <w:tc>
          <w:tcPr>
            <w:tcW w:type="dxa" w:w="8640"/>
          </w:tcPr>
          <w:p>
            <w:r>
              <w:t>本 山东 恒 宇 新 能 源 有 限 公司</w:t>
            </w:r>
          </w:p>
        </w:tc>
      </w:tr>
      <w:tr>
        <w:tc>
          <w:tcPr>
            <w:tcW w:type="dxa" w:w="8640"/>
          </w:tcPr>
          <w:p>
            <w:r>
              <w:t>45 上 海德 朗 能 动力 电池 有 限 公司</w:t>
            </w:r>
          </w:p>
        </w:tc>
      </w:tr>
      <w:tr>
        <w:tc>
          <w:tcPr>
            <w:tcW w:type="dxa" w:w="8640"/>
          </w:tcPr>
          <w:p>
            <w:r>
              <w:t>465 上 海 捷 新 动力 电池 系统 有 限 公司</w:t>
            </w:r>
          </w:p>
        </w:tc>
      </w:tr>
      <w:tr>
        <w:tc>
          <w:tcPr>
            <w:tcW w:type="dxa" w:w="8640"/>
          </w:tcPr>
          <w:p>
            <w:r>
              <w:t>47 菏 州 宇 量 电 池 有 限 公司</w:t>
            </w:r>
          </w:p>
        </w:tc>
      </w:tr>
      <w:tr>
        <w:tc>
          <w:tcPr>
            <w:tcW w:type="dxa" w:w="8640"/>
          </w:tcPr>
          <w:p>
            <w:r>
              <w:t>48 微 宏 动力 系统 ( 湖州 ) 有 限 公司</w:t>
            </w:r>
          </w:p>
        </w:tc>
      </w:tr>
      <w:tr>
        <w:tc>
          <w:tcPr>
            <w:tcW w:type="dxa" w:w="8640"/>
          </w:tcPr>
          <w:p>
            <w:r>
              <w:t>49 芜湖 天 习 能 源 科技 有 限 公司</w:t>
            </w:r>
          </w:p>
        </w:tc>
      </w:tr>
      <w:tr>
        <w:tc>
          <w:tcPr>
            <w:tcW w:type="dxa" w:w="8640"/>
          </w:tcPr>
          <w:p>
            <w:r>
              <w:t>50 远东 福 划 特 新 能 源 有 限 公司</w:t>
            </w:r>
          </w:p>
        </w:tc>
      </w:tr>
      <w:tr>
        <w:tc>
          <w:tcPr>
            <w:tcW w:type="dxa" w:w="8640"/>
          </w:tcPr>
          <w:p>
            <w:r>
              <w:t>人 浙江 超 威 创 元 实业 有 限 公司</w:t>
            </w:r>
          </w:p>
        </w:tc>
      </w:tr>
      <w:tr>
        <w:tc>
          <w:tcPr>
            <w:tcW w:type="dxa" w:w="8640"/>
          </w:tcPr>
          <w:p>
            <w:r>
              <w:t>52 浙江 佳 贝 思 绿色 能 源 有 限 公司</w:t>
            </w:r>
          </w:p>
        </w:tc>
      </w:tr>
      <w:tr>
        <w:tc>
          <w:tcPr>
            <w:tcW w:type="dxa" w:w="8640"/>
          </w:tcPr>
          <w:p>
            <w:r>
              <w:t>53 中 航 钵 电 【 洛阳 ) 有 限 公司</w:t>
            </w:r>
          </w:p>
        </w:tc>
      </w:tr>
      <w:tr>
        <w:tc>
          <w:tcPr>
            <w:tcW w:type="dxa" w:w="8640"/>
          </w:tcPr>
          <w:p>
            <w:r>
              <w:t>54 中 天 储 能 科技 有 限 公司</w:t>
            </w:r>
          </w:p>
        </w:tc>
      </w:tr>
      <w:tr>
        <w:tc>
          <w:tcPr>
            <w:tcW w:type="dxa" w:w="8640"/>
          </w:tcPr>
          <w:p>
            <w:r>
              <w:t>55 中 盐 安徽 红 四 方 锂电 有 限 公司</w:t>
            </w:r>
          </w:p>
        </w:tc>
      </w:tr>
      <w:tr>
        <w:tc>
          <w:tcPr>
            <w:tcW w:type="dxa" w:w="8640"/>
          </w:tcPr>
          <w:p>
            <w:r>
              <w:t>56 珠海 市 鹏 炮 电池 有 限 公司</w:t>
            </w:r>
          </w:p>
        </w:tc>
      </w:tr>
      <w:tr>
        <w:tc>
          <w:tcPr>
            <w:tcW w:type="dxa" w:w="8640"/>
          </w:tcPr>
          <w:p>
            <w:r>
              <w:t>5 有 能 科技 【 划 州 ) 有 限 公司</w:t>
            </w:r>
          </w:p>
        </w:tc>
      </w:tr>
      <w:tr>
        <w:tc>
          <w:tcPr>
            <w:tcW w:type="dxa" w:w="8640"/>
          </w:tcPr>
          <w:p>
            <w:r>
              <w:t>58 LG 化 学 ( 中 国 ) 投资 有 限 公司</w:t>
            </w:r>
          </w:p>
        </w:tc>
      </w:tr>
      <w:tr>
        <w:tc>
          <w:tcPr>
            <w:tcW w:type="dxa" w:w="8640"/>
          </w:tcPr>
          <w:p>
            <w:r>
              <w:t>59 Prodrive</w:t>
            </w:r>
          </w:p>
        </w:tc>
      </w:tr>
      <w:tr>
        <w:tc>
          <w:tcPr>
            <w:tcW w:type="dxa" w:w="8640"/>
          </w:tcPr>
          <w:p>
            <w:r>
              <w:t>60 SK innovation</w:t>
            </w:r>
          </w:p>
        </w:tc>
      </w:tr>
      <w:tr>
        <w:tc>
          <w:tcPr>
            <w:tcW w:type="dxa" w:w="8640"/>
          </w:tcPr>
          <w:p>
            <w:r>
              <w:t>61 艾诺 斯 (重庆 ) 华 达 电源 系统 有 限</w:t>
            </w:r>
          </w:p>
        </w:tc>
      </w:tr>
      <w:tr>
        <w:tc>
          <w:tcPr>
            <w:tcW w:type="dxa" w:w="8640"/>
          </w:tcPr>
          <w:p>
            <w:r>
              <w:t>8 安徽 海 容 电 源 动力 股份 有 限 公司</w:t>
            </w:r>
          </w:p>
        </w:tc>
      </w:tr>
      <w:tr>
        <w:tc>
          <w:tcPr>
            <w:tcW w:type="dxa" w:w="8640"/>
          </w:tcPr>
          <w:p>
            <w:r>
              <w:t>加 安徽 委 达 电源 有 限 公司</w:t>
            </w:r>
          </w:p>
        </w:tc>
      </w:tr>
      <w:tr>
        <w:tc>
          <w:tcPr>
            <w:tcW w:type="dxa" w:w="8640"/>
          </w:tcPr>
          <w:p>
            <w:r>
              <w:t>64 安徽 力 高 新 能 源 技术 有 限 公司</w:t>
            </w:r>
          </w:p>
        </w:tc>
      </w:tr>
      <w:tr>
        <w:tc>
          <w:tcPr>
            <w:tcW w:type="dxa" w:w="8640"/>
          </w:tcPr>
          <w:p>
            <w:r>
              <w:t>8 安徽 省 华 森 电源 有 限 公司</w:t>
            </w:r>
          </w:p>
        </w:tc>
      </w:tr>
      <w:tr>
        <w:tc>
          <w:tcPr>
            <w:tcW w:type="dxa" w:w="8640"/>
          </w:tcPr>
          <w:p>
            <w:r>
              <w:t>5656 安徽 省 力 需 动力 锂电 池 科 技 有 限 公司</w:t>
            </w:r>
          </w:p>
        </w:tc>
      </w:tr>
      <w:tr>
        <w:tc>
          <w:tcPr>
            <w:tcW w:type="dxa" w:w="8640"/>
          </w:tcPr>
          <w:p>
            <w:r>
              <w:t>67 安徽 天 康 新 能 源 有 限 公司</w:t>
            </w:r>
          </w:p>
        </w:tc>
      </w:tr>
      <w:tr>
        <w:tc>
          <w:tcPr>
            <w:tcW w:type="dxa" w:w="8640"/>
          </w:tcPr>
          <w:p>
            <w:r>
              <w:t>68 安徽 新 能 电源 科技 有 限 公司</w:t>
            </w:r>
          </w:p>
        </w:tc>
      </w:tr>
      <w:tr>
        <w:tc>
          <w:tcPr>
            <w:tcW w:type="dxa" w:w="8640"/>
          </w:tcPr>
          <w:p>
            <w:r>
              <w:t>加 安徽 迅 启 电源 科技 有 限 公司</w:t>
            </w:r>
          </w:p>
        </w:tc>
      </w:tr>
      <w:tr>
        <w:tc>
          <w:tcPr>
            <w:tcW w:type="dxa" w:w="8640"/>
          </w:tcPr>
          <w:p>
            <w:r>
              <w:t>70 安徽 永恒 动力 科技 有 限 公司</w:t>
            </w:r>
          </w:p>
        </w:tc>
      </w:tr>
      <w:tr>
        <w:tc>
          <w:tcPr>
            <w:tcW w:type="dxa" w:w="8640"/>
          </w:tcPr>
          <w:p>
            <w:r>
              <w:t>71 安徽 中 能 电源 有 限 公司</w:t>
            </w:r>
          </w:p>
        </w:tc>
      </w:tr>
      <w:tr>
        <w:tc>
          <w:tcPr>
            <w:tcW w:type="dxa" w:w="8640"/>
          </w:tcPr>
          <w:p>
            <w:r>
              <w:t>72 从 叶 ( 厦门 ) 新 能 源 科 技 有 限 公司</w:t>
            </w:r>
          </w:p>
        </w:tc>
      </w:tr>
      <w:tr>
        <w:tc>
          <w:tcPr>
            <w:tcW w:type="dxa" w:w="8640"/>
          </w:tcPr>
          <w:p>
            <w:r>
              <w:t>73 北京 波士顿 电池 技术 有 限 公司</w:t>
            </w:r>
          </w:p>
        </w:tc>
      </w:tr>
      <w:tr>
        <w:tc>
          <w:tcPr>
            <w:tcW w:type="dxa" w:w="8640"/>
          </w:tcPr>
          <w:p>
            <w:r>
              <w:t>74 北京 光宇 博 煞 能 源 技术 有 限 公司</w:t>
            </w:r>
          </w:p>
        </w:tc>
      </w:tr>
      <w:tr>
        <w:tc>
          <w:tcPr>
            <w:tcW w:type="dxa" w:w="8640"/>
          </w:tcPr>
          <w:p>
            <w:r>
              <w:t>北京 华 清 普 瑞 科技 发 展 有 限 公司</w:t>
            </w:r>
          </w:p>
        </w:tc>
      </w:tr>
      <w:tr>
        <w:tc>
          <w:tcPr>
            <w:tcW w:type="dxa" w:w="8640"/>
          </w:tcPr>
          <w:p>
            <w:r>
              <w:t>76 北京 联动 天 收 科 技 股份 有 限 公司</w:t>
            </w:r>
          </w:p>
        </w:tc>
      </w:tr>
      <w:tr>
        <w:tc>
          <w:tcPr>
            <w:tcW w:type="dxa" w:w="8640"/>
          </w:tcPr>
          <w:p>
            <w:r>
              <w:t>&gt; 北京 营 荣 德 新 能 源 电池 科技 有 限 公司</w:t>
            </w:r>
          </w:p>
        </w:tc>
      </w:tr>
      <w:tr>
        <w:tc>
          <w:tcPr>
            <w:tcW w:type="dxa" w:w="8640"/>
          </w:tcPr>
          <w:p>
            <w:r>
              <w:t>78 比 克 国际 【天津 ) 有 限 公司</w:t>
            </w:r>
          </w:p>
        </w:tc>
      </w:tr>
      <w:tr>
        <w:tc>
          <w:tcPr>
            <w:tcW w:type="dxa" w:w="8640"/>
          </w:tcPr>
          <w:p>
            <w:r>
              <w:t>79 昌盛 电气 江苏 有 限 公司</w:t>
            </w:r>
          </w:p>
        </w:tc>
      </w:tr>
      <w:tr>
        <w:tc>
          <w:tcPr>
            <w:tcW w:type="dxa" w:w="8640"/>
          </w:tcPr>
          <w:p>
            <w:r>
              <w:t>80 长 春 锂 源 新 能 源 科技 有 限 公司</w:t>
            </w:r>
          </w:p>
        </w:tc>
      </w:tr>
      <w:tr>
        <w:tc>
          <w:tcPr>
            <w:tcW w:type="dxa" w:w="8640"/>
          </w:tcPr>
          <w:p>
            <w:r>
              <w:t>81 长 沙 巨 力 电子 科技 股份 有 限 公司</w:t>
            </w:r>
          </w:p>
        </w:tc>
      </w:tr>
      <w:tr>
        <w:tc>
          <w:tcPr>
            <w:tcW w:type="dxa" w:w="8640"/>
          </w:tcPr>
          <w:p>
            <w:r>
              <w:t>82 长 兴 铁 麻 电 气 有 限 公司</w:t>
            </w:r>
          </w:p>
        </w:tc>
      </w:tr>
      <w:tr>
        <w:tc>
          <w:tcPr>
            <w:tcW w:type="dxa" w:w="8640"/>
          </w:tcPr>
          <w:p>
            <w:r>
              <w:t>83 长 兴 新 大 力 电源 科技 有 限 公司</w:t>
            </w:r>
          </w:p>
        </w:tc>
      </w:tr>
      <w:tr>
        <w:tc>
          <w:tcPr>
            <w:tcW w:type="dxa" w:w="8640"/>
          </w:tcPr>
          <w:p>
            <w:r>
              <w:t>84 超 威 电 源 有 限 公司 长 兴 郎 山 分 公司</w:t>
            </w:r>
          </w:p>
        </w:tc>
      </w:tr>
      <w:tr>
        <w:tc>
          <w:tcPr>
            <w:tcW w:type="dxa" w:w="8640"/>
          </w:tcPr>
          <w:p>
            <w:r>
              <w:t>85 成 都 午 恒 新 能 源 有 限 公司</w:t>
            </w:r>
          </w:p>
        </w:tc>
      </w:tr>
      <w:tr>
        <w:tc>
          <w:tcPr>
            <w:tcW w:type="dxa" w:w="8640"/>
          </w:tcPr>
          <w:p>
            <w:r>
              <w:t>86 道康宁 日 本</w:t>
            </w:r>
          </w:p>
        </w:tc>
      </w:tr>
      <w:tr>
        <w:tc>
          <w:tcPr>
            <w:tcW w:type="dxa" w:w="8640"/>
          </w:tcPr>
          <w:p>
            <w:r>
              <w:t>87 东莞 恩 企 机 电 有 限 公司</w:t>
            </w:r>
          </w:p>
        </w:tc>
      </w:tr>
      <w:tr>
        <w:tc>
          <w:tcPr>
            <w:tcW w:type="dxa" w:w="8640"/>
          </w:tcPr>
          <w:p>
            <w:r>
              <w:t>88 东莞 力 朗 电池 科技 有 限 公司</w:t>
            </w:r>
          </w:p>
        </w:tc>
      </w:tr>
      <w:tr>
        <w:tc>
          <w:tcPr>
            <w:tcW w:type="dxa" w:w="8640"/>
          </w:tcPr>
          <w:p>
            <w:r>
              <w:t>89 东莞 市 贝尔 坛 验 设备 有 限 公司</w:t>
            </w:r>
          </w:p>
        </w:tc>
      </w:tr>
      <w:tr>
        <w:tc>
          <w:tcPr>
            <w:tcW w:type="dxa" w:w="8640"/>
          </w:tcPr>
          <w:p>
            <w:r>
              <w:t>90 东莞 市 鸿 宝 锂电 科技 有 限 公司</w:t>
            </w:r>
          </w:p>
        </w:tc>
      </w:tr>
      <w:tr>
        <w:tc>
          <w:tcPr>
            <w:tcW w:type="dxa" w:w="8640"/>
          </w:tcPr>
          <w:p>
            <w:r>
              <w:t>31 EL</w:t>
            </w:r>
          </w:p>
        </w:tc>
      </w:tr>
      <w:tr>
        <w:tc>
          <w:tcPr>
            <w:tcW w:type="dxa" w:w="8640"/>
          </w:tcPr>
          <w:p>
            <w:r>
              <w:t>8 风帆 股份 有 限 公司</w:t>
            </w:r>
          </w:p>
        </w:tc>
      </w:tr>
      <w:tr>
        <w:tc>
          <w:tcPr>
            <w:tcW w:type="dxa" w:w="8640"/>
          </w:tcPr>
          <w:p>
            <w:r>
              <w:t>93 佛山 市 顺德 区 精进 能 源 有 限 公司</w:t>
            </w:r>
          </w:p>
        </w:tc>
      </w:tr>
      <w:tr>
        <w:tc>
          <w:tcPr>
            <w:tcW w:type="dxa" w:w="8640"/>
          </w:tcPr>
          <w:p>
            <w:r>
              <w:t>94 佛山 市 友 尺 泰 科技 发 展 有 限 公司</w:t>
            </w:r>
          </w:p>
        </w:tc>
      </w:tr>
      <w:tr>
        <w:tc>
          <w:tcPr>
            <w:tcW w:type="dxa" w:w="8640"/>
          </w:tcPr>
          <w:p>
            <w:r>
              <w:t>95 福建 省 闻 华 电源 股份 有 限 公司</w:t>
            </w:r>
          </w:p>
        </w:tc>
      </w:tr>
      <w:tr>
        <w:tc>
          <w:tcPr>
            <w:tcW w:type="dxa" w:w="8640"/>
          </w:tcPr>
          <w:p>
            <w:r>
              <w:t>96 福建 卫 东 新 能 源 有 限 公司</w:t>
            </w:r>
          </w:p>
        </w:tc>
      </w:tr>
      <w:tr>
        <w:tc>
          <w:tcPr>
            <w:tcW w:type="dxa" w:w="8640"/>
          </w:tcPr>
          <w:p>
            <w:r>
              <w:t>37 富 华 德 电子 ( 东莞 ) 有 限 公司</w:t>
            </w:r>
          </w:p>
        </w:tc>
      </w:tr>
      <w:tr>
        <w:tc>
          <w:tcPr>
            <w:tcW w:type="dxa" w:w="8640"/>
          </w:tcPr>
          <w:p>
            <w:r>
              <w:t>98 广东 人 Z 纬 赛 恩 斯 新 能 源 系 统 有 限 公司</w:t>
            </w:r>
          </w:p>
        </w:tc>
      </w:tr>
      <w:tr>
        <w:tc>
          <w:tcPr>
            <w:tcW w:type="dxa" w:w="8640"/>
          </w:tcPr>
          <w:p>
            <w:r>
              <w:t>99 广州 酷 品 电子 科技 有 限 公司</w:t>
            </w:r>
          </w:p>
        </w:tc>
      </w:tr>
      <w:tr>
        <w:tc>
          <w:tcPr>
            <w:tcW w:type="dxa" w:w="8640"/>
          </w:tcPr>
          <w:p>
            <w:r>
              <w:t>100 广州 益 维 电动 汽车 有 限 公司</w:t>
            </w:r>
          </w:p>
        </w:tc>
      </w:tr>
      <w:tr>
        <w:tc>
          <w:tcPr>
            <w:tcW w:type="dxa" w:w="8640"/>
          </w:tcPr>
          <w:p>
            <w:r>
              <w:t>101 桂林 市 金 同 声 电 器 有 限 公司</w:t>
            </w:r>
          </w:p>
        </w:tc>
      </w:tr>
      <w:tr>
        <w:tc>
          <w:tcPr>
            <w:tcW w:type="dxa" w:w="8640"/>
          </w:tcPr>
          <w:p>
            <w:r>
              <w:t>102 国联 汽车 动力 电池 研究 院 有 限 公司</w:t>
            </w:r>
          </w:p>
        </w:tc>
      </w:tr>
      <w:tr>
        <w:tc>
          <w:tcPr>
            <w:tcW w:type="dxa" w:w="8640"/>
          </w:tcPr>
          <w:p>
            <w:r>
              <w:t>103 杭州 杰 能 动力 有 限 公司</w:t>
            </w:r>
          </w:p>
        </w:tc>
      </w:tr>
      <w:tr>
        <w:tc>
          <w:tcPr>
            <w:tcW w:type="dxa" w:w="8640"/>
          </w:tcPr>
          <w:p>
            <w:r>
              <w:t>104 杭州 乐 荣 有 量 锂电 科技 有 限 公司</w:t>
            </w:r>
          </w:p>
        </w:tc>
      </w:tr>
      <w:tr>
        <w:tc>
          <w:tcPr>
            <w:tcW w:type="dxa" w:w="8640"/>
          </w:tcPr>
          <w:p>
            <w:r>
              <w:t>105 河北 安 耐 哲 新 能 源 技术 有 限 公司</w:t>
            </w:r>
          </w:p>
        </w:tc>
      </w:tr>
      <w:tr>
        <w:tc>
          <w:tcPr>
            <w:tcW w:type="dxa" w:w="8640"/>
          </w:tcPr>
          <w:p>
            <w:r>
              <w:t>106 河北 洁 神 新 能 源 科技 有 限 公司</w:t>
            </w:r>
          </w:p>
        </w:tc>
      </w:tr>
      <w:tr>
        <w:tc>
          <w:tcPr>
            <w:tcW w:type="dxa" w:w="8640"/>
          </w:tcPr>
          <w:p>
            <w:r>
              <w:t>107 河北 省 赛 格 机 电 有 限 责任 会 司</w:t>
            </w:r>
          </w:p>
        </w:tc>
      </w:tr>
      <w:tr>
        <w:tc>
          <w:tcPr>
            <w:tcW w:type="dxa" w:w="8640"/>
          </w:tcPr>
          <w:p>
            <w:r>
              <w:t>108 河南 科隆 集团</w:t>
            </w:r>
          </w:p>
        </w:tc>
      </w:tr>
      <w:tr>
        <w:tc>
          <w:tcPr>
            <w:tcW w:type="dxa" w:w="8640"/>
          </w:tcPr>
          <w:p>
            <w:r>
              <w:t>109 恒 正 科技 【 劳 州 ) 有 限 公司</w:t>
            </w:r>
          </w:p>
        </w:tc>
      </w:tr>
      <w:tr>
        <w:tc>
          <w:tcPr>
            <w:tcW w:type="dxa" w:w="8640"/>
          </w:tcPr>
          <w:p>
            <w:r>
              <w:t>110 湖北 骆驼 蔷 电 池 股 份 有 限 公司</w:t>
            </w:r>
          </w:p>
        </w:tc>
      </w:tr>
      <w:tr>
        <w:tc>
          <w:tcPr>
            <w:tcW w:type="dxa" w:w="8640"/>
          </w:tcPr>
          <w:p>
            <w:r>
              <w:t>111 湖北 普天 电池 有 限 公司</w:t>
            </w:r>
          </w:p>
        </w:tc>
      </w:tr>
      <w:tr>
        <w:tc>
          <w:tcPr>
            <w:tcW w:type="dxa" w:w="8640"/>
          </w:tcPr>
          <w:p>
            <w:r>
              <w:t>112 湖北 青山 电动 汽车 动力 总 成 有 限 责任 公司</w:t>
            </w:r>
          </w:p>
        </w:tc>
      </w:tr>
      <w:tr>
        <w:tc>
          <w:tcPr>
            <w:tcW w:type="dxa" w:w="8640"/>
          </w:tcPr>
          <w:p>
            <w:r>
              <w:t>113 湖南 丰 源 业 铸 时 科 新 能 源 股份 有 限 公司</w:t>
            </w:r>
          </w:p>
        </w:tc>
      </w:tr>
      <w:tr>
        <w:tc>
          <w:tcPr>
            <w:tcW w:type="dxa" w:w="8640"/>
          </w:tcPr>
          <w:p>
            <w:r>
              <w:t>二 湖南 宏 迅 fz 安 新 能 源 科 技 有 限 公司</w:t>
            </w:r>
          </w:p>
        </w:tc>
      </w:tr>
      <w:tr>
        <w:tc>
          <w:tcPr>
            <w:tcW w:type="dxa" w:w="8640"/>
          </w:tcPr>
          <w:p>
            <w:r>
              <w:t>二 湖南 科 力 远 新 能 源 股份 有 限 公司</w:t>
            </w:r>
          </w:p>
        </w:tc>
      </w:tr>
      <w:tr>
        <w:tc>
          <w:tcPr>
            <w:tcW w:type="dxa" w:w="8640"/>
          </w:tcPr>
          <w:p>
            <w:r>
              <w:t>116 湖州 长 广 浩 天 电源 有 限 公司</w:t>
            </w:r>
          </w:p>
        </w:tc>
      </w:tr>
      <w:tr>
        <w:tc>
          <w:tcPr>
            <w:tcW w:type="dxa" w:w="8640"/>
          </w:tcPr>
          <w:p>
            <w:r>
              <w:t>117 惠州 市 忆 鹏 能 源 科技 有 限 公司</w:t>
            </w:r>
          </w:p>
        </w:tc>
      </w:tr>
      <w:tr>
        <w:tc>
          <w:tcPr>
            <w:tcW w:type="dxa" w:w="8640"/>
          </w:tcPr>
          <w:p>
            <w:r>
              <w:t>二 四 济源 市 万 洋 绿色 能 源 有 限 公司</w:t>
            </w:r>
          </w:p>
        </w:tc>
      </w:tr>
      <w:tr>
        <w:tc>
          <w:tcPr>
            <w:tcW w:type="dxa" w:w="8640"/>
          </w:tcPr>
          <w:p>
            <w:r>
              <w:t>二 济源 远程 电源 有 限 公司</w:t>
            </w:r>
          </w:p>
        </w:tc>
      </w:tr>
      <w:tr>
        <w:tc>
          <w:tcPr>
            <w:tcW w:type="dxa" w:w="8640"/>
          </w:tcPr>
          <w:p>
            <w:r>
              <w:t>120 建 阳 由 天 际 实业 有 限 公司</w:t>
            </w:r>
          </w:p>
        </w:tc>
      </w:tr>
      <w:tr>
        <w:tc>
          <w:tcPr>
            <w:tcW w:type="dxa" w:w="8640"/>
          </w:tcPr>
          <w:p>
            <w:r>
              <w:t>121 江苏 常 隆 客 车 有 限 公司</w:t>
            </w:r>
          </w:p>
        </w:tc>
      </w:tr>
      <w:tr>
        <w:tc>
          <w:tcPr>
            <w:tcW w:type="dxa" w:w="8640"/>
          </w:tcPr>
          <w:p>
            <w:r>
              <w:t>122 江苏 楚 汉 新 能 源 科 技 有 限 公司</w:t>
            </w:r>
          </w:p>
        </w:tc>
      </w:tr>
      <w:tr>
        <w:tc>
          <w:tcPr>
            <w:tcW w:type="dxa" w:w="8640"/>
          </w:tcPr>
          <w:p>
            <w:r>
              <w:t>123 江苏 华 富 储 能 新 技术 股份 有 限 公司</w:t>
            </w:r>
          </w:p>
        </w:tc>
      </w:tr>
      <w:tr>
        <w:tc>
          <w:tcPr>
            <w:tcW w:type="dxa" w:w="8640"/>
          </w:tcPr>
          <w:p>
            <w:r>
              <w:t>124 江苏 集 盛 星 奉 新 能 源 科 技 有 限 公司</w:t>
            </w:r>
          </w:p>
        </w:tc>
      </w:tr>
      <w:tr>
        <w:tc>
          <w:tcPr>
            <w:tcW w:type="dxa" w:w="8640"/>
          </w:tcPr>
          <w:p>
            <w:r>
              <w:t>125 江苏 科 能 电源 有 限 公司</w:t>
            </w:r>
          </w:p>
        </w:tc>
      </w:tr>
      <w:tr>
        <w:tc>
          <w:tcPr>
            <w:tcW w:type="dxa" w:w="8640"/>
          </w:tcPr>
          <w:p>
            <w:r>
              <w:t>126 江 荔 理 士 电池 有 限 公司</w:t>
            </w:r>
          </w:p>
        </w:tc>
      </w:tr>
      <w:tr>
        <w:tc>
          <w:tcPr>
            <w:tcW w:type="dxa" w:w="8640"/>
          </w:tcPr>
          <w:p>
            <w:r>
              <w:t>127 江苏 索 尔 新 能 源 科技 有 限 公司</w:t>
            </w:r>
          </w:p>
        </w:tc>
      </w:tr>
      <w:tr>
        <w:tc>
          <w:tcPr>
            <w:tcW w:type="dxa" w:w="8640"/>
          </w:tcPr>
          <w:p>
            <w:r>
              <w:t>128 江苏 天 鹏 电源 有 限 公司</w:t>
            </w:r>
          </w:p>
        </w:tc>
      </w:tr>
      <w:tr>
        <w:tc>
          <w:tcPr>
            <w:tcW w:type="dxa" w:w="8640"/>
          </w:tcPr>
          <w:p>
            <w:r>
              <w:t>129 江苏 伊 思 达 电 池 有 限 公司</w:t>
            </w:r>
          </w:p>
        </w:tc>
      </w:tr>
      <w:tr>
        <w:tc>
          <w:tcPr>
            <w:tcW w:type="dxa" w:w="8640"/>
          </w:tcPr>
          <w:p>
            <w:r>
              <w:t>130 江西 长 新 电源 有 限 公司</w:t>
            </w:r>
          </w:p>
        </w:tc>
      </w:tr>
      <w:tr>
        <w:tc>
          <w:tcPr>
            <w:tcW w:type="dxa" w:w="8640"/>
          </w:tcPr>
          <w:p>
            <w:r>
              <w:t>131 江西 得 意 让 帆 新 能 源 科 技 有 限 公司</w:t>
            </w:r>
          </w:p>
        </w:tc>
      </w:tr>
      <w:tr>
        <w:tc>
          <w:tcPr>
            <w:tcW w:type="dxa" w:w="8640"/>
          </w:tcPr>
          <w:p>
            <w:r>
              <w:t>132 江西 天 则 电源 有 限 公司</w:t>
            </w:r>
          </w:p>
        </w:tc>
      </w:tr>
      <w:tr>
        <w:tc>
          <w:tcPr>
            <w:tcW w:type="dxa" w:w="8640"/>
          </w:tcPr>
          <w:p>
            <w:r>
              <w:t>133 江西 优 能 特 科技 电 源 有 限 公司</w:t>
            </w:r>
          </w:p>
        </w:tc>
      </w:tr>
      <w:tr>
        <w:tc>
          <w:tcPr>
            <w:tcW w:type="dxa" w:w="8640"/>
          </w:tcPr>
          <w:p>
            <w:r>
              <w:t>134 江西 振 吕 新 能 源 有 限 公司</w:t>
            </w:r>
          </w:p>
        </w:tc>
      </w:tr>
      <w:tr>
        <w:tc>
          <w:tcPr>
            <w:tcW w:type="dxa" w:w="8640"/>
          </w:tcPr>
          <w:p>
            <w:r>
              <w:t>135 杰 士 电池 有 限 公司</w:t>
            </w:r>
          </w:p>
        </w:tc>
      </w:tr>
      <w:tr>
        <w:tc>
          <w:tcPr>
            <w:tcW w:type="dxa" w:w="8640"/>
          </w:tcPr>
          <w:p>
            <w:r>
              <w:t>136 聚 力 新 能 源 (深圳 ) 有 限 公司</w:t>
            </w:r>
          </w:p>
        </w:tc>
      </w:tr>
      <w:tr>
        <w:tc>
          <w:tcPr>
            <w:tcW w:type="dxa" w:w="8640"/>
          </w:tcPr>
          <w:p>
            <w:r>
              <w:t>137 凯 迈 嘉 华 ( 洛阳 ) 新 能 源 有 限 公司</w:t>
            </w:r>
          </w:p>
        </w:tc>
      </w:tr>
      <w:tr>
        <w:tc>
          <w:tcPr>
            <w:tcW w:type="dxa" w:w="8640"/>
          </w:tcPr>
          <w:p>
            <w:r>
              <w:t>138， 雷 天 温 斯 顿 电 池 制造 有 限 公司</w:t>
            </w:r>
          </w:p>
        </w:tc>
      </w:tr>
      <w:tr>
        <w:tc>
          <w:tcPr>
            <w:tcW w:type="dxa" w:w="8640"/>
          </w:tcPr>
          <w:p>
            <w:r>
              <w:t>139 内 蒙古 稀 奥 科 镍 氢 动 力 电 池 有 限 公司</w:t>
            </w:r>
          </w:p>
        </w:tc>
      </w:tr>
      <w:tr>
        <w:tc>
          <w:tcPr>
            <w:tcW w:type="dxa" w:w="8640"/>
          </w:tcPr>
          <w:p>
            <w:r>
              <w:t>140 宁德 新 能 源 科 技 有 限 公司</w:t>
            </w:r>
          </w:p>
        </w:tc>
      </w:tr>
      <w:tr>
        <w:tc>
          <w:tcPr>
            <w:tcW w:type="dxa" w:w="8640"/>
          </w:tcPr>
          <w:p>
            <w:r>
              <w:t>141 青岛 威 能 电动 车 辆 电 控 有 限 公司</w:t>
            </w:r>
          </w:p>
        </w:tc>
      </w:tr>
      <w:tr>
        <w:tc>
          <w:tcPr>
            <w:tcW w:type="dxa" w:w="8640"/>
          </w:tcPr>
          <w:p>
            <w:r>
              <w:t>142 日 立 汽车 系统 ( 中 国 ) 有 限 公司</w:t>
            </w:r>
          </w:p>
        </w:tc>
      </w:tr>
      <w:tr>
        <w:tc>
          <w:tcPr>
            <w:tcW w:type="dxa" w:w="8640"/>
          </w:tcPr>
          <w:p>
            <w:r>
              <w:t>143 有 和 全</w:t>
            </w:r>
          </w:p>
        </w:tc>
      </w:tr>
      <w:tr>
        <w:tc>
          <w:tcPr>
            <w:tcW w:type="dxa" w:w="8640"/>
          </w:tcPr>
          <w:p>
            <w:r>
              <w:t>(上 SEE</w:t>
            </w:r>
          </w:p>
        </w:tc>
      </w:tr>
      <w:tr>
        <w:tc>
          <w:tcPr>
            <w:tcW w:type="dxa" w:w="8640"/>
          </w:tcPr>
          <w:p>
            <w:r>
              <w:t>145 山东 澳 琪 尔 电源 有 限 公司</w:t>
            </w:r>
          </w:p>
        </w:tc>
      </w:tr>
      <w:tr>
        <w:tc>
          <w:tcPr>
            <w:tcW w:type="dxa" w:w="8640"/>
          </w:tcPr>
          <w:p>
            <w:r>
              <w:t>146 山东 海 需 通 讯 设备 有 限 公司</w:t>
            </w:r>
          </w:p>
        </w:tc>
      </w:tr>
      <w:tr>
        <w:tc>
          <w:tcPr>
            <w:tcW w:type="dxa" w:w="8640"/>
          </w:tcPr>
          <w:p>
            <w:r>
              <w:t>147 山东 衡 远 新 能 源 科技 有 限 公司</w:t>
            </w:r>
          </w:p>
        </w:tc>
      </w:tr>
      <w:tr>
        <w:tc>
          <w:tcPr>
            <w:tcW w:type="dxa" w:w="8640"/>
          </w:tcPr>
          <w:p>
            <w:r>
              <w:t>148 山东 京瓷 光 能 科技 有 限 公司</w:t>
            </w:r>
          </w:p>
        </w:tc>
      </w:tr>
      <w:tr>
        <w:tc>
          <w:tcPr>
            <w:tcW w:type="dxa" w:w="8640"/>
          </w:tcPr>
          <w:p>
            <w:r>
              <w:t>149 山东 入 力 电 子 科技 有 限 公司</w:t>
            </w:r>
          </w:p>
        </w:tc>
      </w:tr>
      <w:tr>
        <w:tc>
          <w:tcPr>
            <w:tcW w:type="dxa" w:w="8640"/>
          </w:tcPr>
          <w:p>
            <w:r>
              <w:t>150 山东 久 力 工 贸 集 团 有 限 公司</w:t>
            </w:r>
          </w:p>
        </w:tc>
      </w:tr>
      <w:tr>
        <w:tc>
          <w:tcPr>
            <w:tcW w:type="dxa" w:w="8640"/>
          </w:tcPr>
          <w:p>
            <w:r>
              <w:t>151 山东 康 洋 电源 有 限 公司</w:t>
            </w:r>
          </w:p>
        </w:tc>
      </w:tr>
      <w:tr>
        <w:tc>
          <w:tcPr>
            <w:tcW w:type="dxa" w:w="8640"/>
          </w:tcPr>
          <w:p>
            <w:r>
              <w:t>152 山东 诺 力 新 能 源 科技 有 限 公司</w:t>
            </w:r>
          </w:p>
        </w:tc>
      </w:tr>
      <w:tr>
        <w:tc>
          <w:tcPr>
            <w:tcW w:type="dxa" w:w="8640"/>
          </w:tcPr>
          <w:p>
            <w:r>
              <w:t>153 山东 裴 森 动力 新 能 源 有 限 公司</w:t>
            </w:r>
          </w:p>
        </w:tc>
      </w:tr>
      <w:tr>
        <w:tc>
          <w:tcPr>
            <w:tcW w:type="dxa" w:w="8640"/>
          </w:tcPr>
          <w:p>
            <w:r>
              <w:t>154 山东 润 峰 集团</w:t>
            </w:r>
          </w:p>
        </w:tc>
      </w:tr>
      <w:tr>
        <w:tc>
          <w:tcPr>
            <w:tcW w:type="dxa" w:w="8640"/>
          </w:tcPr>
          <w:p>
            <w:r>
              <w:t>155 山东 同道 电源 科技 有 限 公司</w:t>
            </w:r>
          </w:p>
        </w:tc>
      </w:tr>
      <w:tr>
        <w:tc>
          <w:tcPr>
            <w:tcW w:type="dxa" w:w="8640"/>
          </w:tcPr>
          <w:p>
            <w:r>
              <w:t>156 山东 新 大 洋 电动 汽车 有 限 公司</w:t>
            </w:r>
          </w:p>
        </w:tc>
      </w:tr>
      <w:tr>
        <w:tc>
          <w:tcPr>
            <w:tcW w:type="dxa" w:w="8640"/>
          </w:tcPr>
          <w:p>
            <w:r>
              <w:t>157 山东 淄博 迪生 电源 有 限 公司</w:t>
            </w:r>
          </w:p>
        </w:tc>
      </w:tr>
      <w:tr>
        <w:tc>
          <w:tcPr>
            <w:tcW w:type="dxa" w:w="8640"/>
          </w:tcPr>
          <w:p>
            <w:r>
              <w:t>158 山西 华夏 动力 科技 有 限 公司</w:t>
            </w:r>
          </w:p>
        </w:tc>
      </w:tr>
      <w:tr>
        <w:tc>
          <w:tcPr>
            <w:tcW w:type="dxa" w:w="8640"/>
          </w:tcPr>
          <w:p>
            <w:r>
              <w:t>159 陕西 德 能 源 科技 有 限 公司</w:t>
            </w:r>
          </w:p>
        </w:tc>
      </w:tr>
      <w:tr>
        <w:tc>
          <w:tcPr>
            <w:tcW w:type="dxa" w:w="8640"/>
          </w:tcPr>
          <w:p>
            <w:r>
              <w:t>160 陕西 通 家 汽车 股份 有 限 公司</w:t>
            </w:r>
          </w:p>
        </w:tc>
      </w:tr>
      <w:tr>
        <w:tc>
          <w:tcPr>
            <w:tcW w:type="dxa" w:w="8640"/>
          </w:tcPr>
          <w:p>
            <w:r>
              <w:t>161 ma</w:t>
            </w:r>
          </w:p>
        </w:tc>
      </w:tr>
      <w:tr>
        <w:tc>
          <w:tcPr>
            <w:tcW w:type="dxa" w:w="8640"/>
          </w:tcPr>
          <w:p>
            <w:r>
              <w:t>152 上 海中 裕 能 源 科技 有 限 公司</w:t>
            </w:r>
          </w:p>
        </w:tc>
      </w:tr>
      <w:tr>
        <w:tc>
          <w:tcPr>
            <w:tcW w:type="dxa" w:w="8640"/>
          </w:tcPr>
          <w:p>
            <w:r>
              <w:t>163 上 海豚 天 电源 技术 有 限 责 任 公司</w:t>
            </w:r>
          </w:p>
        </w:tc>
      </w:tr>
      <w:tr>
        <w:tc>
          <w:tcPr>
            <w:tcW w:type="dxa" w:w="8640"/>
          </w:tcPr>
          <w:p>
            <w:r>
              <w:t>1654 上 海 恒 动 汽车 电池 有 限 公司</w:t>
            </w:r>
          </w:p>
        </w:tc>
      </w:tr>
      <w:tr>
        <w:tc>
          <w:tcPr>
            <w:tcW w:type="dxa" w:w="8640"/>
          </w:tcPr>
          <w:p>
            <w:r>
              <w:t>155 上 海江 森 自控 国际 蓄电池 有 限 公司</w:t>
            </w:r>
          </w:p>
        </w:tc>
      </w:tr>
      <w:tr>
        <w:tc>
          <w:tcPr>
            <w:tcW w:type="dxa" w:w="8640"/>
          </w:tcPr>
          <w:p>
            <w:r>
              <w:t>156 mn</w:t>
            </w:r>
          </w:p>
        </w:tc>
      </w:tr>
      <w:tr>
        <w:tc>
          <w:tcPr>
            <w:tcW w:type="dxa" w:w="8640"/>
          </w:tcPr>
          <w:p>
            <w:r>
              <w:t>1657 上 海 车 狮 密封 技术 有 限 公司</w:t>
            </w:r>
          </w:p>
        </w:tc>
      </w:tr>
      <w:tr>
        <w:tc>
          <w:tcPr>
            <w:tcW w:type="dxa" w:w="8640"/>
          </w:tcPr>
          <w:p>
            <w:r>
              <w:t>168 上 海 维 日 托 自动 化 科技 有 限 公司</w:t>
            </w:r>
          </w:p>
        </w:tc>
      </w:tr>
      <w:tr>
        <w:tc>
          <w:tcPr>
            <w:tcW w:type="dxa" w:w="8640"/>
          </w:tcPr>
          <w:p>
            <w:r>
              <w:t>169 上 海 迅 测 能 源 科技 有 限 公司</w:t>
            </w:r>
          </w:p>
        </w:tc>
      </w:tr>
      <w:tr>
        <w:tc>
          <w:tcPr>
            <w:tcW w:type="dxa" w:w="8640"/>
          </w:tcPr>
          <w:p>
            <w:r>
              <w:t>170 上 海 展 所 新 能 源 科技 有 限 公 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