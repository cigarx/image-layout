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序号 专用 车 及 物流 车</w:t>
            </w:r>
          </w:p>
        </w:tc>
      </w:tr>
      <w:tr>
        <w:tc>
          <w:tcPr>
            <w:tcW w:type="dxa" w:w="8640"/>
          </w:tcPr>
          <w:p>
            <w:r>
              <w:t>1 北京 汽车 股份 有 限 公司</w:t>
            </w:r>
          </w:p>
        </w:tc>
      </w:tr>
      <w:tr>
        <w:tc>
          <w:tcPr>
            <w:tcW w:type="dxa" w:w="8640"/>
          </w:tcPr>
          <w:p>
            <w:r>
              <w:t>2 安徽 江淮 汽车 股份 有 限 公司</w:t>
            </w:r>
          </w:p>
        </w:tc>
      </w:tr>
      <w:tr>
        <w:tc>
          <w:tcPr>
            <w:tcW w:type="dxa" w:w="8640"/>
          </w:tcPr>
          <w:p>
            <w:r>
              <w:t>3 北京 华 林 特 装 车 有 限 公司</w:t>
            </w:r>
          </w:p>
        </w:tc>
      </w:tr>
      <w:tr>
        <w:tc>
          <w:tcPr>
            <w:tcW w:type="dxa" w:w="8640"/>
          </w:tcPr>
          <w:p>
            <w:r>
              <w:t>不 北汽 福田 汽车 股份 有 限 公司</w:t>
            </w:r>
          </w:p>
        </w:tc>
      </w:tr>
      <w:tr>
        <w:tc>
          <w:tcPr>
            <w:tcW w:type="dxa" w:w="8640"/>
          </w:tcPr>
          <w:p>
            <w:r>
              <w:t>5 下</w:t>
            </w:r>
          </w:p>
        </w:tc>
      </w:tr>
      <w:tr>
        <w:tc>
          <w:tcPr>
            <w:tcW w:type="dxa" w:w="8640"/>
          </w:tcPr>
          <w:p>
            <w:r>
              <w:t>6 比亚迪 汽车 工业 有 限 公司</w:t>
            </w:r>
          </w:p>
        </w:tc>
      </w:tr>
      <w:tr>
        <w:tc>
          <w:tcPr>
            <w:tcW w:type="dxa" w:w="8640"/>
          </w:tcPr>
          <w:p>
            <w:r>
              <w:t>7 成 都 大 运 汽车 集团 有 限 公司</w:t>
            </w:r>
          </w:p>
        </w:tc>
      </w:tr>
      <w:tr>
        <w:tc>
          <w:tcPr>
            <w:tcW w:type="dxa" w:w="8640"/>
          </w:tcPr>
          <w:p>
            <w:r>
              <w:t>8 大 运 汽车 股份 有 限 公司</w:t>
            </w:r>
          </w:p>
        </w:tc>
      </w:tr>
      <w:tr>
        <w:tc>
          <w:tcPr>
            <w:tcW w:type="dxa" w:w="8640"/>
          </w:tcPr>
          <w:p>
            <w:r>
              <w:t>9 东风 汽车 公司</w:t>
            </w:r>
          </w:p>
        </w:tc>
      </w:tr>
      <w:tr>
        <w:tc>
          <w:tcPr>
            <w:tcW w:type="dxa" w:w="8640"/>
          </w:tcPr>
          <w:p>
            <w:r>
              <w:t>10 东风 随州 专用 汽车 有 限 公司</w:t>
            </w:r>
          </w:p>
        </w:tc>
      </w:tr>
      <w:tr>
        <w:tc>
          <w:tcPr>
            <w:tcW w:type="dxa" w:w="8640"/>
          </w:tcPr>
          <w:p>
            <w:r>
              <w:t>二 东风 扬子 江 汽车 (十 汉 ) 有 限 责任 公司</w:t>
            </w:r>
          </w:p>
        </w:tc>
      </w:tr>
      <w:tr>
        <w:tc>
          <w:tcPr>
            <w:tcW w:type="dxa" w:w="8640"/>
          </w:tcPr>
          <w:p>
            <w:r>
              <w:t>二 东营 蒙 德 金马 机 车 有 限 公司</w:t>
            </w:r>
          </w:p>
        </w:tc>
      </w:tr>
      <w:tr>
        <w:tc>
          <w:tcPr>
            <w:tcW w:type="dxa" w:w="8640"/>
          </w:tcPr>
          <w:p>
            <w:r>
              <w:t>13 福建 龙马 环卫 装备 股份 有 限 公司</w:t>
            </w:r>
          </w:p>
        </w:tc>
      </w:tr>
      <w:tr>
        <w:tc>
          <w:tcPr>
            <w:tcW w:type="dxa" w:w="8640"/>
          </w:tcPr>
          <w:p>
            <w:r>
              <w:t>14 福建 新 龙马 汽车 股份 有 限 公司</w:t>
            </w:r>
          </w:p>
        </w:tc>
      </w:tr>
      <w:tr>
        <w:tc>
          <w:tcPr>
            <w:tcW w:type="dxa" w:w="8640"/>
          </w:tcPr>
          <w:p>
            <w:r>
              <w:t>45 刘 州 汽车 改装 厂</w:t>
            </w:r>
          </w:p>
        </w:tc>
      </w:tr>
      <w:tr>
        <w:tc>
          <w:tcPr>
            <w:tcW w:type="dxa" w:w="8640"/>
          </w:tcPr>
          <w:p>
            <w:r>
              <w:t>15 茧 州 汽车 改装 |</w:t>
            </w:r>
          </w:p>
        </w:tc>
      </w:tr>
      <w:tr>
        <w:tc>
          <w:tcPr>
            <w:tcW w:type="dxa" w:w="8640"/>
          </w:tcPr>
          <w:p>
            <w:r>
              <w:t>17 广汽 吉 奥 汽车 有 限 公司</w:t>
            </w:r>
          </w:p>
        </w:tc>
      </w:tr>
      <w:tr>
        <w:tc>
          <w:tcPr>
            <w:tcW w:type="dxa" w:w="8640"/>
          </w:tcPr>
          <w:p>
            <w:r>
              <w:t>18 国 宏 汽车 有 限 公司</w:t>
            </w:r>
          </w:p>
        </w:tc>
      </w:tr>
      <w:tr>
        <w:tc>
          <w:tcPr>
            <w:tcW w:type="dxa" w:w="8640"/>
          </w:tcPr>
          <w:p>
            <w:r>
              <w:t>19 航天 晨光 股份 有 限 公司</w:t>
            </w:r>
          </w:p>
        </w:tc>
      </w:tr>
      <w:tr>
        <w:tc>
          <w:tcPr>
            <w:tcW w:type="dxa" w:w="8640"/>
          </w:tcPr>
          <w:p>
            <w:r>
              <w:t>20 河北 富 华 专用 汽车 制造 有 限 公司</w:t>
            </w:r>
          </w:p>
        </w:tc>
      </w:tr>
      <w:tr>
        <w:tc>
          <w:tcPr>
            <w:tcW w:type="dxa" w:w="8640"/>
          </w:tcPr>
          <w:p>
            <w:r>
              <w:t>21 河北 御 捷 车 业 有 限 公司</w:t>
            </w:r>
          </w:p>
        </w:tc>
      </w:tr>
      <w:tr>
        <w:tc>
          <w:tcPr>
            <w:tcW w:type="dxa" w:w="8640"/>
          </w:tcPr>
          <w:p>
            <w:r>
              <w:t>22 河北 长 安 汽车 有 限 公司</w:t>
            </w:r>
          </w:p>
        </w:tc>
      </w:tr>
      <w:tr>
        <w:tc>
          <w:tcPr>
            <w:tcW w:type="dxa" w:w="8640"/>
          </w:tcPr>
          <w:p>
            <w:r>
              <w:t>23 河南 森 源 重工 有 限 公司</w:t>
            </w:r>
          </w:p>
        </w:tc>
      </w:tr>
      <w:tr>
        <w:tc>
          <w:tcPr>
            <w:tcW w:type="dxa" w:w="8640"/>
          </w:tcPr>
          <w:p>
            <w:r>
              <w:t>2 河南 少林 客车 股份 有 限 公司</w:t>
            </w:r>
          </w:p>
        </w:tc>
      </w:tr>
      <w:tr>
        <w:tc>
          <w:tcPr>
            <w:tcW w:type="dxa" w:w="8640"/>
          </w:tcPr>
          <w:p>
            <w:r>
              <w:t>25 湖北 福田 专用 汽车 有 限 公司</w:t>
            </w:r>
          </w:p>
        </w:tc>
      </w:tr>
      <w:tr>
        <w:tc>
          <w:tcPr>
            <w:tcW w:type="dxa" w:w="8640"/>
          </w:tcPr>
          <w:p>
            <w:r>
              <w:t>26 湖北 三 环 专用 汽车 有 限 公司</w:t>
            </w:r>
          </w:p>
        </w:tc>
      </w:tr>
      <w:tr>
        <w:tc>
          <w:tcPr>
            <w:tcW w:type="dxa" w:w="8640"/>
          </w:tcPr>
          <w:p>
            <w:r>
              <w:t>2 湖北 省 齐 星 汽车 车 身 股份 有 限 公司</w:t>
            </w:r>
          </w:p>
        </w:tc>
      </w:tr>
      <w:tr>
        <w:tc>
          <w:tcPr>
            <w:tcW w:type="dxa" w:w="8640"/>
          </w:tcPr>
          <w:p>
            <w:r>
              <w:t>28 湖北 新 楚 风 汽车 股份 有 限 公司</w:t>
            </w:r>
          </w:p>
        </w:tc>
      </w:tr>
      <w:tr>
        <w:tc>
          <w:tcPr>
            <w:tcW w:type="dxa" w:w="8640"/>
          </w:tcPr>
          <w:p>
            <w:r>
              <w:t>29 湖南 恒 润 高 科 股 份 有 限 公司</w:t>
            </w:r>
          </w:p>
        </w:tc>
      </w:tr>
      <w:tr>
        <w:tc>
          <w:tcPr>
            <w:tcW w:type="dxa" w:w="8640"/>
          </w:tcPr>
          <w:p>
            <w:r>
              <w:t>30 湖南 恒 润 汽车 有 限 公司</w:t>
            </w:r>
          </w:p>
        </w:tc>
      </w:tr>
      <w:tr>
        <w:tc>
          <w:tcPr>
            <w:tcW w:type="dxa" w:w="8640"/>
          </w:tcPr>
          <w:p>
            <w:r>
              <w:t>31 湖南 江南 汽车 制造 有 限 公司</w:t>
            </w:r>
          </w:p>
        </w:tc>
      </w:tr>
      <w:tr>
        <w:tc>
          <w:tcPr>
            <w:tcW w:type="dxa" w:w="8640"/>
          </w:tcPr>
          <w:p>
            <w:r>
              <w:t>32 江苏 奥 新 新 能 源 汽车 有 限 公司</w:t>
            </w:r>
          </w:p>
        </w:tc>
      </w:tr>
      <w:tr>
        <w:tc>
          <w:tcPr>
            <w:tcW w:type="dxa" w:w="8640"/>
          </w:tcPr>
          <w:p>
            <w:r>
              <w:t>33 江苏 陆地 方舟 新 能 源 电动 汽车 有 限 公司</w:t>
            </w:r>
          </w:p>
        </w:tc>
      </w:tr>
      <w:tr>
        <w:tc>
          <w:tcPr>
            <w:tcW w:type="dxa" w:w="8640"/>
          </w:tcPr>
          <w:p>
            <w:r>
              <w:t>34 江西 昌河 铃木 汽车 有 限 责任 公司</w:t>
            </w:r>
          </w:p>
        </w:tc>
      </w:tr>
      <w:tr>
        <w:tc>
          <w:tcPr>
            <w:tcW w:type="dxa" w:w="8640"/>
          </w:tcPr>
          <w:p>
            <w:r>
              <w:t>35 金龙 联合 汽车 工业 擂 州 ) 有 限 公司</w:t>
            </w:r>
          </w:p>
        </w:tc>
      </w:tr>
      <w:tr>
        <w:tc>
          <w:tcPr>
            <w:tcW w:type="dxa" w:w="8640"/>
          </w:tcPr>
          <w:p>
            <w:r>
              <w:t>出 南京 金龙 客车 制造 有 限 公司</w:t>
            </w:r>
          </w:p>
        </w:tc>
      </w:tr>
      <w:tr>
        <w:tc>
          <w:tcPr>
            <w:tcW w:type="dxa" w:w="8640"/>
          </w:tcPr>
          <w:p>
            <w:r>
              <w:t>南京 汽车 集团 有 限 公司</w:t>
            </w:r>
          </w:p>
        </w:tc>
      </w:tr>
      <w:tr>
        <w:tc>
          <w:tcPr>
            <w:tcW w:type="dxa" w:w="8640"/>
          </w:tcPr>
          <w:p>
            <w:r>
              <w:t>38 南京 特种 汽车 制 配 广 有限 公 司</w:t>
            </w:r>
          </w:p>
        </w:tc>
      </w:tr>
      <w:tr>
        <w:tc>
          <w:tcPr>
            <w:tcW w:type="dxa" w:w="8640"/>
          </w:tcPr>
          <w:p>
            <w:r>
              <w:t>39 普天 新 能 源 汽车 (山东 ;有限 公司</w:t>
            </w:r>
          </w:p>
        </w:tc>
      </w:tr>
      <w:tr>
        <w:tc>
          <w:tcPr>
            <w:tcW w:type="dxa" w:w="8640"/>
          </w:tcPr>
          <w:p>
            <w:r>
              <w:t>40 奇瑞 汽车 股份 有 限 公司</w:t>
            </w:r>
          </w:p>
        </w:tc>
      </w:tr>
      <w:tr>
        <w:tc>
          <w:tcPr>
            <w:tcW w:type="dxa" w:w="8640"/>
          </w:tcPr>
          <w:p>
            <w:r>
              <w:t>41 青岛 海 隆 机 械 集 团 有 限 公司</w:t>
            </w:r>
          </w:p>
        </w:tc>
      </w:tr>
      <w:tr>
        <w:tc>
          <w:tcPr>
            <w:tcW w:type="dxa" w:w="8640"/>
          </w:tcPr>
          <w:p>
            <w:r>
              <w:t>4 青岛 中 集 环 境 保护 设备 有 限 公司</w:t>
            </w:r>
          </w:p>
        </w:tc>
      </w:tr>
      <w:tr>
        <w:tc>
          <w:tcPr>
            <w:tcW w:type="dxa" w:w="8640"/>
          </w:tcPr>
          <w:p>
            <w:r>
              <w:t>43 青岛 中 汽 特 种 汽车 有 限 公司</w:t>
            </w:r>
          </w:p>
        </w:tc>
      </w:tr>
      <w:tr>
        <w:tc>
          <w:tcPr>
            <w:tcW w:type="dxa" w:w="8640"/>
          </w:tcPr>
          <w:p>
            <w:r>
              <w:t>扫地 王 (天 津 ) 专 用 车 辆 装备 有 限 公司</w:t>
            </w:r>
          </w:p>
        </w:tc>
      </w:tr>
      <w:tr>
        <w:tc>
          <w:tcPr>
            <w:tcW w:type="dxa" w:w="8640"/>
          </w:tcPr>
          <w:p>
            <w:r>
              <w:t>十 厦门 金龙 联合 汽车 工业 有 限 公司</w:t>
            </w:r>
          </w:p>
        </w:tc>
      </w:tr>
      <w:tr>
        <w:tc>
          <w:tcPr>
            <w:tcW w:type="dxa" w:w="8640"/>
          </w:tcPr>
          <w:p>
            <w:r>
              <w:t>46 厦门 全 龙 旅行 车 有 限 公司</w:t>
            </w:r>
          </w:p>
        </w:tc>
      </w:tr>
      <w:tr>
        <w:tc>
          <w:tcPr>
            <w:tcW w:type="dxa" w:w="8640"/>
          </w:tcPr>
          <w:p>
            <w:r>
              <w:t>47 山东 时 宇 车 辆 有 限 公司</w:t>
            </w:r>
          </w:p>
        </w:tc>
      </w:tr>
      <w:tr>
        <w:tc>
          <w:tcPr>
            <w:tcW w:type="dxa" w:w="8640"/>
          </w:tcPr>
          <w:p>
            <w:r>
              <w:t>48 山东 吉海 新 能 源 汽车 有 限 公司</w:t>
            </w:r>
          </w:p>
        </w:tc>
      </w:tr>
      <w:tr>
        <w:tc>
          <w:tcPr>
            <w:tcW w:type="dxa" w:w="8640"/>
          </w:tcPr>
          <w:p>
            <w:r>
              <w:t>49 山东 遍 马 汽车 制造 有 限 公司</w:t>
            </w:r>
          </w:p>
        </w:tc>
      </w:tr>
      <w:tr>
        <w:tc>
          <w:tcPr>
            <w:tcW w:type="dxa" w:w="8640"/>
          </w:tcPr>
          <w:p>
            <w:r>
              <w:t>50 山东 唐骏 欧 铃 汽车 制造 有 限 公司</w:t>
            </w:r>
          </w:p>
        </w:tc>
      </w:tr>
      <w:tr>
        <w:tc>
          <w:tcPr>
            <w:tcW w:type="dxa" w:w="8640"/>
          </w:tcPr>
          <w:p>
            <w:r>
              <w:t>2 山西 成 功 汽 车 制造 有 限 公司</w:t>
            </w:r>
          </w:p>
        </w:tc>
      </w:tr>
      <w:tr>
        <w:tc>
          <w:tcPr>
            <w:tcW w:type="dxa" w:w="8640"/>
          </w:tcPr>
          <w:p>
            <w:r>
              <w:t>52 陕西 汽车 集团 有 限 责任 会 司</w:t>
            </w:r>
          </w:p>
        </w:tc>
      </w:tr>
      <w:tr>
        <w:tc>
          <w:tcPr>
            <w:tcW w:type="dxa" w:w="8640"/>
          </w:tcPr>
          <w:p>
            <w:r>
              <w:t>53 陕西 通 家 汽车 股份 有 限 公司</w:t>
            </w:r>
          </w:p>
        </w:tc>
      </w:tr>
      <w:tr>
        <w:tc>
          <w:tcPr>
            <w:tcW w:type="dxa" w:w="8640"/>
          </w:tcPr>
          <w:p>
            <w:r>
              <w:t>54 上 海 沪 光 客车 厂</w:t>
            </w:r>
          </w:p>
        </w:tc>
      </w:tr>
      <w:tr>
        <w:tc>
          <w:tcPr>
            <w:tcW w:type="dxa" w:w="8640"/>
          </w:tcPr>
          <w:p>
            <w:r>
              <w:t>55 上 海 汽车 商用 车 有 限 公司</w:t>
            </w:r>
          </w:p>
        </w:tc>
      </w:tr>
      <w:tr>
        <w:tc>
          <w:tcPr>
            <w:tcW w:type="dxa" w:w="8640"/>
          </w:tcPr>
          <w:p>
            <w:r>
              <w:t>56 深圳 东风 汽车 有 限 公司</w:t>
            </w:r>
          </w:p>
        </w:tc>
      </w:tr>
      <w:tr>
        <w:tc>
          <w:tcPr>
            <w:tcW w:type="dxa" w:w="8640"/>
          </w:tcPr>
          <w:p>
            <w:r>
              <w:t>57 深圳 市 五 洲 龙 汽车 有 限 公司</w:t>
            </w:r>
          </w:p>
        </w:tc>
      </w:tr>
      <w:tr>
        <w:tc>
          <w:tcPr>
            <w:tcW w:type="dxa" w:w="8640"/>
          </w:tcPr>
          <w:p>
            <w:r>
              <w:t>58 四 川 新 筑 通 工 汽车 有 限 公司</w:t>
            </w:r>
          </w:p>
        </w:tc>
      </w:tr>
      <w:tr>
        <w:tc>
          <w:tcPr>
            <w:tcW w:type="dxa" w:w="8640"/>
          </w:tcPr>
          <w:p>
            <w:r>
              <w:t>天 津 清 源 电 动车 辆 有 限 责 任 会 司</w:t>
            </w:r>
          </w:p>
        </w:tc>
      </w:tr>
      <w:tr>
        <w:tc>
          <w:tcPr>
            <w:tcW w:type="dxa" w:w="8640"/>
          </w:tcPr>
          <w:p>
            <w:r>
              <w:t>8 天 津 市 华夏 车 辆 制造 有 限 公司</w:t>
            </w:r>
          </w:p>
        </w:tc>
      </w:tr>
      <w:tr>
        <w:tc>
          <w:tcPr>
            <w:tcW w:type="dxa" w:w="8640"/>
          </w:tcPr>
          <w:p>
            <w:r>
              <w:t>6T 芜湖 宝 颈 汽 车 制造 有 限 公司</w:t>
            </w:r>
          </w:p>
        </w:tc>
      </w:tr>
      <w:tr>
        <w:tc>
          <w:tcPr>
            <w:tcW w:type="dxa" w:w="8640"/>
          </w:tcPr>
          <w:p>
            <w:r>
              <w:t>62 武汉 市 汉 福 专用 车 有 限 公司</w:t>
            </w:r>
          </w:p>
        </w:tc>
      </w:tr>
      <w:tr>
        <w:tc>
          <w:tcPr>
            <w:tcW w:type="dxa" w:w="8640"/>
          </w:tcPr>
          <w:p>
            <w:r>
              <w:t>63 烟台 海德 专用 汽车 有 限 公司</w:t>
            </w:r>
          </w:p>
        </w:tc>
      </w:tr>
      <w:tr>
        <w:tc>
          <w:tcPr>
            <w:tcW w:type="dxa" w:w="8640"/>
          </w:tcPr>
          <w:p>
            <w:r>
              <w:t>54 扬州 三 源 机 械 有 限 公司</w:t>
            </w:r>
          </w:p>
        </w:tc>
      </w:tr>
      <w:tr>
        <w:tc>
          <w:tcPr>
            <w:tcW w:type="dxa" w:w="8640"/>
          </w:tcPr>
          <w:p>
            <w:r>
              <w:t>65 一 汽 四 川 专 用 汽车 有 限 公司</w:t>
            </w:r>
          </w:p>
        </w:tc>
      </w:tr>
      <w:tr>
        <w:tc>
          <w:tcPr>
            <w:tcW w:type="dxa" w:w="8640"/>
          </w:tcPr>
          <w:p>
            <w:r>
              <w:t>8 一 汽 解放 青岛 汽车 有 限 公司</w:t>
            </w:r>
          </w:p>
        </w:tc>
      </w:tr>
      <w:tr>
        <w:tc>
          <w:tcPr>
            <w:tcW w:type="dxa" w:w="8640"/>
          </w:tcPr>
          <w:p>
            <w:r>
              <w:t>67 浙江 宝 成 机 械 科 技 有 限 公司</w:t>
            </w:r>
          </w:p>
        </w:tc>
      </w:tr>
      <w:tr>
        <w:tc>
          <w:tcPr>
            <w:tcW w:type="dxa" w:w="8640"/>
          </w:tcPr>
          <w:p>
            <w:r>
              <w:t>68 郑州 日 产 汽车 有 限 公司</w:t>
            </w:r>
          </w:p>
        </w:tc>
      </w:tr>
      <w:tr>
        <w:tc>
          <w:tcPr>
            <w:tcW w:type="dxa" w:w="8640"/>
          </w:tcPr>
          <w:p>
            <w:r>
              <w:t>69 郑州 宇通 重工 有 限 公司</w:t>
            </w:r>
          </w:p>
        </w:tc>
      </w:tr>
      <w:tr>
        <w:tc>
          <w:tcPr>
            <w:tcW w:type="dxa" w:w="8640"/>
          </w:tcPr>
          <w:p>
            <w:r>
              <w:t>70 中 国 重 汽 集 团 成 都 王牌 商用 车 有 限 公司</w:t>
            </w:r>
          </w:p>
        </w:tc>
      </w:tr>
      <w:tr>
        <w:tc>
          <w:tcPr>
            <w:tcW w:type="dxa" w:w="8640"/>
          </w:tcPr>
          <w:p>
            <w:r>
              <w:t>&gt; 中 联 重 科 股 份 有 限 公司</w:t>
            </w:r>
          </w:p>
        </w:tc>
      </w:tr>
      <w:tr>
        <w:tc>
          <w:tcPr>
            <w:tcW w:type="dxa" w:w="8640"/>
          </w:tcPr>
          <w:p>
            <w:r>
              <w:t>72 中 通 客 车 控股 股份 有 限 公司</w:t>
            </w:r>
          </w:p>
        </w:tc>
      </w:tr>
      <w:tr>
        <w:tc>
          <w:tcPr>
            <w:tcW w:type="dxa" w:w="8640"/>
          </w:tcPr>
          <w:p>
            <w:r>
              <w:t>73 中 原 竺 种 车 辆 有 限 公司</w:t>
            </w:r>
          </w:p>
        </w:tc>
      </w:tr>
      <w:tr>
        <w:tc>
          <w:tcPr>
            <w:tcW w:type="dxa" w:w="8640"/>
          </w:tcPr>
          <w:p>
            <w:r>
              <w:t>74 重庆 力帆 汽车 有 限 公司</w:t>
            </w:r>
          </w:p>
        </w:tc>
      </w:tr>
      <w:tr>
        <w:tc>
          <w:tcPr>
            <w:tcW w:type="dxa" w:w="8640"/>
          </w:tcPr>
          <w:p>
            <w:r>
              <w:t>75 重庆 瑞 驰 汽 车 实业 有 限 公司</w:t>
            </w:r>
          </w:p>
        </w:tc>
      </w:tr>
      <w:tr>
        <w:tc>
          <w:tcPr>
            <w:tcW w:type="dxa" w:w="8640"/>
          </w:tcPr>
          <w:p>
            <w:r>
              <w:t>76 重庆 伪 时 达 汽 车 有 限 公司</w:t>
            </w:r>
          </w:p>
        </w:tc>
      </w:tr>
      <w:tr>
        <w:tc>
          <w:tcPr>
            <w:tcW w:type="dxa" w:w="8640"/>
          </w:tcPr>
          <w:p>
            <w:r>
              <w:t>&gt; 重庆 穗 通 新 能 源 汽车 制造 有 限 公司</w:t>
            </w:r>
          </w:p>
        </w:tc>
      </w:tr>
      <w:tr>
        <w:tc>
          <w:tcPr>
            <w:tcW w:type="dxa" w:w="8640"/>
          </w:tcPr>
          <w:p>
            <w:r>
              <w:t>78 重庆 长 帆 新 能 源 汽车 有 限 公司</w:t>
            </w:r>
          </w:p>
        </w:tc>
      </w:tr>
      <w:tr>
        <w:tc>
          <w:tcPr>
            <w:tcW w:type="dxa" w:w="8640"/>
          </w:tcPr>
          <w:p>
            <w:r>
              <w:t>79 中 通 客车 控股 股份 有 限 公司</w:t>
            </w:r>
          </w:p>
        </w:tc>
      </w:tr>
      <w:tr>
        <w:tc>
          <w:tcPr>
            <w:tcW w:type="dxa" w:w="8640"/>
          </w:tcPr>
          <w:p>
            <w:r>
              <w:t>80 中 植 新 能 源 汽车 有 限 公司</w:t>
            </w:r>
          </w:p>
        </w:tc>
      </w:tr>
      <w:tr>
        <w:tc>
          <w:tcPr>
            <w:tcW w:type="dxa" w:w="8640"/>
          </w:tcPr>
          <w:p>
            <w:r>
              <w:t>81 重庆 力帆 汽车 有 限 公司</w:t>
            </w:r>
          </w:p>
        </w:tc>
      </w:tr>
      <w:tr>
        <w:tc>
          <w:tcPr>
            <w:tcW w:type="dxa" w:w="8640"/>
          </w:tcPr>
          <w:p>
            <w:r>
              <w:t>82 重庆 瑞 驰 汽车 实业 有 限 公司</w:t>
            </w:r>
          </w:p>
        </w:tc>
      </w:tr>
      <w:tr>
        <w:tc>
          <w:tcPr>
            <w:tcW w:type="dxa" w:w="8640"/>
          </w:tcPr>
          <w:p>
            <w:r>
              <w:t>83 重庆 蕊 时 达 汽 车 有 限 公司</w:t>
            </w:r>
          </w:p>
        </w:tc>
      </w:tr>
      <w:tr>
        <w:tc>
          <w:tcPr>
            <w:tcW w:type="dxa" w:w="8640"/>
          </w:tcPr>
          <w:p>
            <w:r>
              <w:t>84 重庆 穗 通 新 能 源 汽车 制造 有 限 公司</w:t>
            </w:r>
          </w:p>
        </w:tc>
      </w:tr>
      <w:tr>
        <w:tc>
          <w:tcPr>
            <w:tcW w:type="dxa" w:w="8640"/>
          </w:tcPr>
          <w:p>
            <w:r>
              <w:t>85 重庆 长 帆 新 能 源 汽车 有 限 公司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